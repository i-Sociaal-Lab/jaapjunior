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Berichttype: JW317</w:t>
      </w:r>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Bericht</w:t>
            </w:r>
          </w:p>
        </w:tc>
        <w:tc>
          <w:tcPr>
            <w:tcW w:type="dxa" w:w="864"/>
          </w:tcPr>
          <w:p>
            <w:r>
              <w:t>Berichtklasse</w:t>
            </w:r>
          </w:p>
        </w:tc>
        <w:tc>
          <w:tcPr>
            <w:tcW w:type="dxa" w:w="864"/>
          </w:tcPr>
          <w:p>
            <w:r>
              <w:t>Berichtelement\Datatype</w:t>
            </w:r>
          </w:p>
        </w:tc>
        <w:tc>
          <w:tcPr>
            <w:tcW w:type="dxa" w:w="864"/>
          </w:tcPr>
          <w:p>
            <w:r>
              <w:t>CDT-element\Datatype</w:t>
            </w:r>
          </w:p>
        </w:tc>
        <w:tc>
          <w:tcPr>
            <w:tcW w:type="dxa" w:w="864"/>
          </w:tcPr>
          <w:p>
            <w:r>
              <w:t>CDT-element\Datatype.1</w:t>
            </w:r>
          </w:p>
        </w:tc>
        <w:tc>
          <w:tcPr>
            <w:tcW w:type="dxa" w:w="864"/>
          </w:tcPr>
          <w:p>
            <w:r>
              <w:t>Sleutelelement</w:t>
            </w:r>
          </w:p>
        </w:tc>
        <w:tc>
          <w:tcPr>
            <w:tcW w:type="dxa" w:w="864"/>
          </w:tcPr>
          <w:p>
            <w:r>
              <w:t>Codelijst</w:t>
            </w:r>
          </w:p>
        </w:tc>
        <w:tc>
          <w:tcPr>
            <w:tcW w:type="dxa" w:w="864"/>
          </w:tcPr>
          <w:p>
            <w:r>
              <w:t>Regel</w:t>
            </w:r>
          </w:p>
        </w:tc>
        <w:tc>
          <w:tcPr>
            <w:tcW w:type="dxa" w:w="864"/>
          </w:tcPr>
          <w:p>
            <w:r>
              <w:t>Regelcode</w:t>
            </w:r>
          </w:p>
        </w:tc>
        <w:tc>
          <w:tcPr>
            <w:tcW w:type="dxa" w:w="864"/>
          </w:tcPr>
          <w:p>
            <w:r>
              <w:t>Retourcode</w:t>
            </w:r>
          </w:p>
        </w:tc>
      </w:tr>
      <w:tr>
        <w:tc>
          <w:tcPr>
            <w:tcW w:type="dxa" w:w="864"/>
          </w:tcPr>
          <w:p>
            <w:r>
              <w:t>JW317</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TR374: Een verzoek mag alleen worden verstuurd als er geen onderhanden verzoek is voor de betreffende client van dezelfde aanbieder.</w:t>
            </w:r>
          </w:p>
        </w:tc>
        <w:tc>
          <w:tcPr>
            <w:tcW w:type="dxa" w:w="864"/>
          </w:tcPr>
          <w:p>
            <w:r>
              <w:t>TR374</w:t>
            </w:r>
          </w:p>
        </w:tc>
        <w:tc>
          <w:tcPr>
            <w:tcW w:type="dxa" w:w="864"/>
          </w:tcPr>
          <w:p>
            <w:r>
              <w:t>9374</w:t>
            </w:r>
          </w:p>
        </w:tc>
      </w:tr>
      <w:tr>
        <w:tc>
          <w:tcPr>
            <w:tcW w:type="dxa" w:w="864"/>
          </w:tcPr>
          <w:p>
            <w:r>
              <w:t>JW317</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OP003:  Het gestandaardiseerd berichtenverkeer wordt niet gebruikt indien, naar oordeel van een (zorg)professional, de overdracht van clientgegevens ernstige risico's met zich meebrengt voor de veiligheid van de client.</w:t>
            </w:r>
          </w:p>
        </w:tc>
        <w:tc>
          <w:tcPr>
            <w:tcW w:type="dxa" w:w="864"/>
          </w:tcPr>
          <w:p>
            <w:r>
              <w:t>OP003</w:t>
            </w:r>
          </w:p>
        </w:tc>
        <w:tc>
          <w:tcPr>
            <w:tcW w:type="dxa" w:w="864"/>
          </w:tcPr>
          <w:p>
            <w:r/>
          </w:p>
        </w:tc>
      </w:tr>
      <w:tr>
        <w:tc>
          <w:tcPr>
            <w:tcW w:type="dxa" w:w="864"/>
          </w:tcPr>
          <w:p>
            <w:r>
              <w:t>JW317</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OP039: In het berichtenverkeer mogen ketenpartijen clientgegevens doorgeven zoals deze in de administratie van de betreffende ketenpartij voorkomen, mits deze gegevens geen onderdeel zijn van een logische sleutel.</w:t>
            </w:r>
          </w:p>
        </w:tc>
        <w:tc>
          <w:tcPr>
            <w:tcW w:type="dxa" w:w="864"/>
          </w:tcPr>
          <w:p>
            <w:r>
              <w:t>OP039</w:t>
            </w:r>
          </w:p>
        </w:tc>
        <w:tc>
          <w:tcPr>
            <w:tcW w:type="dxa" w:w="864"/>
          </w:tcPr>
          <w:p>
            <w:r/>
          </w:p>
        </w:tc>
      </w:tr>
      <w:tr>
        <w:tc>
          <w:tcPr>
            <w:tcW w:type="dxa" w:w="864"/>
          </w:tcPr>
          <w:p>
            <w:r>
              <w:t>JW317</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OP047: Als een bericht niet aan de geldende standaard voldoet, mag het bericht afgekeurd worden.</w:t>
            </w:r>
          </w:p>
        </w:tc>
        <w:tc>
          <w:tcPr>
            <w:tcW w:type="dxa" w:w="864"/>
          </w:tcPr>
          <w:p>
            <w:r>
              <w:t>OP047</w:t>
            </w:r>
          </w:p>
        </w:tc>
        <w:tc>
          <w:tcPr>
            <w:tcW w:type="dxa" w:w="864"/>
          </w:tcPr>
          <w:p>
            <w:r/>
          </w:p>
        </w:tc>
      </w:tr>
      <w:tr>
        <w:tc>
          <w:tcPr>
            <w:tcW w:type="dxa" w:w="864"/>
          </w:tcPr>
          <w:p>
            <w:r>
              <w:t>JW317</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OP079: Het is verplicht om gebruik te maken van het BSN van de client in de onderlinge uitwisseling van gegevens.</w:t>
            </w:r>
          </w:p>
        </w:tc>
        <w:tc>
          <w:tcPr>
            <w:tcW w:type="dxa" w:w="864"/>
          </w:tcPr>
          <w:p>
            <w:r>
              <w:t>OP079</w:t>
            </w:r>
          </w:p>
        </w:tc>
        <w:tc>
          <w:tcPr>
            <w:tcW w:type="dxa" w:w="864"/>
          </w:tcPr>
          <w:p>
            <w:r/>
          </w:p>
        </w:tc>
      </w:tr>
      <w:tr>
        <w:tc>
          <w:tcPr>
            <w:tcW w:type="dxa" w:w="864"/>
          </w:tcPr>
          <w:p>
            <w:r>
              <w:t>JW317</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OP080: Aan het tijdstip waarop en de volgorde waarin berichten worden ontvangen en verwerkt kunnen ketenpartijen geen betekenis hechten.</w:t>
            </w:r>
          </w:p>
        </w:tc>
        <w:tc>
          <w:tcPr>
            <w:tcW w:type="dxa" w:w="864"/>
          </w:tcPr>
          <w:p>
            <w:r>
              <w:t>OP080</w:t>
            </w:r>
          </w:p>
        </w:tc>
        <w:tc>
          <w:tcPr>
            <w:tcW w:type="dxa" w:w="864"/>
          </w:tcPr>
          <w:p>
            <w:r/>
          </w:p>
        </w:tc>
      </w:tr>
      <w:tr>
        <w:tc>
          <w:tcPr>
            <w:tcW w:type="dxa" w:w="864"/>
          </w:tcPr>
          <w:p>
            <w:r>
              <w:t>JW317</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OP095: Een bericht mag niet worden afgekeurd op basis van informatie waartoe de verzendende partij geen toegang heeft.</w:t>
            </w:r>
          </w:p>
        </w:tc>
        <w:tc>
          <w:tcPr>
            <w:tcW w:type="dxa" w:w="864"/>
          </w:tcPr>
          <w:p>
            <w:r>
              <w:t>OP095</w:t>
            </w:r>
          </w:p>
        </w:tc>
        <w:tc>
          <w:tcPr>
            <w:tcW w:type="dxa" w:w="864"/>
          </w:tcPr>
          <w:p>
            <w:r/>
          </w:p>
        </w:tc>
      </w:tr>
      <w:tr>
        <w:tc>
          <w:tcPr>
            <w:tcW w:type="dxa" w:w="864"/>
          </w:tcPr>
          <w:p>
            <w:r>
              <w:t>JW317</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OP179: De grootte van verzonden bestanden mag niet meer zijn dan 25 Mb.</w:t>
            </w:r>
          </w:p>
        </w:tc>
        <w:tc>
          <w:tcPr>
            <w:tcW w:type="dxa" w:w="864"/>
          </w:tcPr>
          <w:p>
            <w:r>
              <w:t>OP179</w:t>
            </w:r>
          </w:p>
        </w:tc>
        <w:tc>
          <w:tcPr>
            <w:tcW w:type="dxa" w:w="864"/>
          </w:tcPr>
          <w:p>
            <w:r/>
          </w:p>
        </w:tc>
      </w:tr>
      <w:tr>
        <w:tc>
          <w:tcPr>
            <w:tcW w:type="dxa" w:w="864"/>
          </w:tcPr>
          <w:p>
            <w:r>
              <w:t>JW317</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OP192: Verzonden berichten moeten voldoen aan de technische eisen.</w:t>
            </w:r>
          </w:p>
        </w:tc>
        <w:tc>
          <w:tcPr>
            <w:tcW w:type="dxa" w:w="864"/>
          </w:tcPr>
          <w:p>
            <w:r>
              <w:t>OP192</w:t>
            </w:r>
          </w:p>
        </w:tc>
        <w:tc>
          <w:tcPr>
            <w:tcW w:type="dxa" w:w="864"/>
          </w:tcPr>
          <w:p>
            <w:r/>
          </w:p>
        </w:tc>
      </w:tr>
      <w:tr>
        <w:tc>
          <w:tcPr>
            <w:tcW w:type="dxa" w:w="864"/>
          </w:tcPr>
          <w:p>
            <w:r>
              <w:t>JW317</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OP254: In de iJw berichten worden AGB-codes gebruikt voor routering van de berichten en voor identificatie van de aanbieder.</w:t>
            </w:r>
          </w:p>
        </w:tc>
        <w:tc>
          <w:tcPr>
            <w:tcW w:type="dxa" w:w="864"/>
          </w:tcPr>
          <w:p>
            <w:r>
              <w:t>OP254</w:t>
            </w:r>
          </w:p>
        </w:tc>
        <w:tc>
          <w:tcPr>
            <w:tcW w:type="dxa" w:w="864"/>
          </w:tcPr>
          <w:p>
            <w:r/>
          </w:p>
        </w:tc>
      </w:tr>
      <w:tr>
        <w:tc>
          <w:tcPr>
            <w:tcW w:type="dxa" w:w="864"/>
          </w:tcPr>
          <w:p>
            <w:r>
              <w:t>JW317</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OP286: Als de ontvanger een technische fout constateert, keurt deze het bericht in zijn geheel af en laat hij dit weten aan de verzender. Het bericht moet daarmee functioneel als niet-verzonden worden beschouwd</w:t>
            </w:r>
          </w:p>
        </w:tc>
        <w:tc>
          <w:tcPr>
            <w:tcW w:type="dxa" w:w="864"/>
          </w:tcPr>
          <w:p>
            <w:r>
              <w:t>OP286</w:t>
            </w:r>
          </w:p>
        </w:tc>
        <w:tc>
          <w:tcPr>
            <w:tcW w:type="dxa" w:w="864"/>
          </w:tcPr>
          <w:p>
            <w:r/>
          </w:p>
        </w:tc>
      </w:tr>
      <w:tr>
        <w:tc>
          <w:tcPr>
            <w:tcW w:type="dxa" w:w="864"/>
          </w:tcPr>
          <w:p>
            <w:r>
              <w:t>JW317</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OP306: Het verzoek om wijziging bericht wordt gebruikt als tijdens levering van zorg en/of ondersteuning blijkt dat een ander pakket van toegewezen producten nodig is</w:t>
            </w:r>
          </w:p>
        </w:tc>
        <w:tc>
          <w:tcPr>
            <w:tcW w:type="dxa" w:w="864"/>
          </w:tcPr>
          <w:p>
            <w:r>
              <w:t>OP306</w:t>
            </w:r>
          </w:p>
        </w:tc>
        <w:tc>
          <w:tcPr>
            <w:tcW w:type="dxa" w:w="864"/>
          </w:tcPr>
          <w:p>
            <w:r/>
          </w:p>
        </w:tc>
      </w:tr>
      <w:tr>
        <w:tc>
          <w:tcPr>
            <w:tcW w:type="dxa" w:w="864"/>
          </w:tcPr>
          <w:p>
            <w:r>
              <w:t>JW317</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OP308: Een aanbieder vraagt met een verzoek om wijziging bericht een samenhangend geheel aan toewijzingen aan met daarin de volledige gewenste situatie.</w:t>
            </w:r>
          </w:p>
        </w:tc>
        <w:tc>
          <w:tcPr>
            <w:tcW w:type="dxa" w:w="864"/>
          </w:tcPr>
          <w:p>
            <w:r>
              <w:t>OP308</w:t>
            </w:r>
          </w:p>
        </w:tc>
        <w:tc>
          <w:tcPr>
            <w:tcW w:type="dxa" w:w="864"/>
          </w:tcPr>
          <w:p>
            <w:r/>
          </w:p>
        </w:tc>
      </w:tr>
      <w:tr>
        <w:tc>
          <w:tcPr>
            <w:tcW w:type="dxa" w:w="864"/>
          </w:tcPr>
          <w:p>
            <w:r>
              <w:t>JW317</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OP343: Een verzoek om wijziging moet tijdig ingediend worden.</w:t>
            </w:r>
          </w:p>
        </w:tc>
        <w:tc>
          <w:tcPr>
            <w:tcW w:type="dxa" w:w="864"/>
          </w:tcPr>
          <w:p>
            <w:r>
              <w:t>OP343</w:t>
            </w:r>
          </w:p>
        </w:tc>
        <w:tc>
          <w:tcPr>
            <w:tcW w:type="dxa" w:w="864"/>
          </w:tcPr>
          <w:p>
            <w:r/>
          </w:p>
        </w:tc>
      </w:tr>
      <w:tr>
        <w:tc>
          <w:tcPr>
            <w:tcW w:type="dxa" w:w="864"/>
          </w:tcPr>
          <w:p>
            <w:r>
              <w:t>JW317</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OP345: Als de gewenste ingangsdatum van een te wijzigen product uit een verzoek om wijziging in het verleden ligt, dan mag de nieuwe omvang of het nieuwe budget niet leiden tot onrechtmatigheid voor al gedeclareerde en of geleverde  zorg.</w:t>
            </w:r>
          </w:p>
        </w:tc>
        <w:tc>
          <w:tcPr>
            <w:tcW w:type="dxa" w:w="864"/>
          </w:tcPr>
          <w:p>
            <w:r>
              <w:t>OP345</w:t>
            </w:r>
          </w:p>
        </w:tc>
        <w:tc>
          <w:tcPr>
            <w:tcW w:type="dxa" w:w="864"/>
          </w:tcPr>
          <w:p>
            <w:r/>
          </w:p>
        </w:tc>
      </w:tr>
      <w:tr>
        <w:tc>
          <w:tcPr>
            <w:tcW w:type="dxa" w:w="864"/>
          </w:tcPr>
          <w:p>
            <w:r>
              <w:t>JW317</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OP347: Het is niet toegestaan om een zorg- of ondersteuningsproduct gestapeld aan te vragen</w:t>
            </w:r>
          </w:p>
        </w:tc>
        <w:tc>
          <w:tcPr>
            <w:tcW w:type="dxa" w:w="864"/>
          </w:tcPr>
          <w:p>
            <w:r>
              <w:t>OP347</w:t>
            </w:r>
          </w:p>
        </w:tc>
        <w:tc>
          <w:tcPr>
            <w:tcW w:type="dxa" w:w="864"/>
          </w:tcPr>
          <w:p>
            <w:r/>
          </w:p>
        </w:tc>
      </w:tr>
      <w:tr>
        <w:tc>
          <w:tcPr>
            <w:tcW w:type="dxa" w:w="864"/>
          </w:tcPr>
          <w:p>
            <w:r>
              <w:t>JW317</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OP350: Het is niet toegestaan een verzoek om wijziging of verzoek om toewijzing te sturen als een eerder verzoek nog niet is afgehandeld.</w:t>
            </w:r>
          </w:p>
        </w:tc>
        <w:tc>
          <w:tcPr>
            <w:tcW w:type="dxa" w:w="864"/>
          </w:tcPr>
          <w:p>
            <w:r>
              <w:t>OP350</w:t>
            </w:r>
          </w:p>
        </w:tc>
        <w:tc>
          <w:tcPr>
            <w:tcW w:type="dxa" w:w="864"/>
          </w:tcPr>
          <w:p>
            <w:r/>
          </w:p>
        </w:tc>
      </w:tr>
      <w:tr>
        <w:tc>
          <w:tcPr>
            <w:tcW w:type="dxa" w:w="864"/>
          </w:tcPr>
          <w:p>
            <w:r>
              <w:t>JW317</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OP361: Iedere aanvraag krijgt een uniek referentienummer per aanbieder per wettelijk domein</w:t>
            </w:r>
          </w:p>
        </w:tc>
        <w:tc>
          <w:tcPr>
            <w:tcW w:type="dxa" w:w="864"/>
          </w:tcPr>
          <w:p>
            <w:r>
              <w:t>OP361</w:t>
            </w:r>
          </w:p>
        </w:tc>
        <w:tc>
          <w:tcPr>
            <w:tcW w:type="dxa" w:w="864"/>
          </w:tcPr>
          <w:p>
            <w:r/>
          </w:p>
        </w:tc>
      </w:tr>
      <w:tr>
        <w:tc>
          <w:tcPr>
            <w:tcW w:type="dxa" w:w="864"/>
          </w:tcPr>
          <w:p>
            <w:r>
              <w:t>JW317</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IV092: Hoe moet een Verzoek om Wijziging (VOW bericht) gevuld worden</w:t>
            </w:r>
          </w:p>
        </w:tc>
        <w:tc>
          <w:tcPr>
            <w:tcW w:type="dxa" w:w="864"/>
          </w:tcPr>
          <w:p>
            <w:r>
              <w:t>IV092</w:t>
            </w:r>
          </w:p>
        </w:tc>
        <w:tc>
          <w:tcPr>
            <w:tcW w:type="dxa" w:w="864"/>
          </w:tcPr>
          <w:p>
            <w:r/>
          </w:p>
        </w:tc>
      </w:tr>
      <w:tr>
        <w:tc>
          <w:tcPr>
            <w:tcW w:type="dxa" w:w="864"/>
          </w:tcPr>
          <w:p>
            <w:r>
              <w:t>JW317</w:t>
            </w:r>
          </w:p>
        </w:tc>
        <w:tc>
          <w:tcPr>
            <w:tcW w:type="dxa" w:w="864"/>
          </w:tcPr>
          <w:p>
            <w:r>
              <w:t>Client</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TR101: Binnen een bericht zijn dubbele regels niet toegestaan.</w:t>
            </w:r>
          </w:p>
        </w:tc>
        <w:tc>
          <w:tcPr>
            <w:tcW w:type="dxa" w:w="864"/>
          </w:tcPr>
          <w:p>
            <w:r>
              <w:t>TR101</w:t>
            </w:r>
          </w:p>
        </w:tc>
        <w:tc>
          <w:tcPr>
            <w:tcW w:type="dxa" w:w="864"/>
          </w:tcPr>
          <w:p>
            <w:r>
              <w:t>0001</w:t>
            </w:r>
          </w:p>
        </w:tc>
      </w:tr>
      <w:tr>
        <w:tc>
          <w:tcPr>
            <w:tcW w:type="dxa" w:w="864"/>
          </w:tcPr>
          <w:p>
            <w:r>
              <w:t>JW317</w:t>
            </w:r>
          </w:p>
        </w:tc>
        <w:tc>
          <w:tcPr>
            <w:tcW w:type="dxa" w:w="864"/>
          </w:tcPr>
          <w:p>
            <w:r>
              <w:t>Client</w:t>
            </w:r>
          </w:p>
        </w:tc>
        <w:tc>
          <w:tcPr>
            <w:tcW w:type="dxa" w:w="864"/>
          </w:tcPr>
          <w:p>
            <w:r>
              <w:t>Bsn</w:t>
            </w:r>
          </w:p>
        </w:tc>
        <w:tc>
          <w:tcPr>
            <w:tcW w:type="dxa" w:w="864"/>
          </w:tcPr>
          <w:p>
            <w:r/>
          </w:p>
        </w:tc>
        <w:tc>
          <w:tcPr>
            <w:tcW w:type="dxa" w:w="864"/>
          </w:tcPr>
          <w:p>
            <w:r/>
          </w:p>
        </w:tc>
        <w:tc>
          <w:tcPr>
            <w:tcW w:type="dxa" w:w="864"/>
          </w:tcPr>
          <w:p>
            <w:r>
              <w:t>ja</w:t>
            </w:r>
          </w:p>
        </w:tc>
        <w:tc>
          <w:tcPr>
            <w:tcW w:type="dxa" w:w="864"/>
          </w:tcPr>
          <w:p>
            <w:r/>
          </w:p>
        </w:tc>
        <w:tc>
          <w:tcPr>
            <w:tcW w:type="dxa" w:w="864"/>
          </w:tcPr>
          <w:p>
            <w:r>
              <w:t>TR304: Bsn moet overeenkomen met Bsn van een Client.</w:t>
            </w:r>
          </w:p>
        </w:tc>
        <w:tc>
          <w:tcPr>
            <w:tcW w:type="dxa" w:w="864"/>
          </w:tcPr>
          <w:p>
            <w:r>
              <w:t>TR304</w:t>
            </w:r>
          </w:p>
        </w:tc>
        <w:tc>
          <w:tcPr>
            <w:tcW w:type="dxa" w:w="864"/>
          </w:tcPr>
          <w:p>
            <w:r>
              <w:t>8187</w:t>
            </w:r>
          </w:p>
        </w:tc>
      </w:tr>
      <w:tr>
        <w:tc>
          <w:tcPr>
            <w:tcW w:type="dxa" w:w="864"/>
          </w:tcPr>
          <w:p>
            <w:r>
              <w:t>JW317</w:t>
            </w:r>
          </w:p>
        </w:tc>
        <w:tc>
          <w:tcPr>
            <w:tcW w:type="dxa" w:w="864"/>
          </w:tcPr>
          <w:p>
            <w:r>
              <w:t>Client</w:t>
            </w:r>
          </w:p>
        </w:tc>
        <w:tc>
          <w:tcPr>
            <w:tcW w:type="dxa" w:w="864"/>
          </w:tcPr>
          <w:p>
            <w:r>
              <w:t>Bsn\LDT_BurgerServicenummer</w:t>
            </w:r>
          </w:p>
        </w:tc>
        <w:tc>
          <w:tcPr>
            <w:tcW w:type="dxa" w:w="864"/>
          </w:tcPr>
          <w:p>
            <w:r/>
          </w:p>
        </w:tc>
        <w:tc>
          <w:tcPr>
            <w:tcW w:type="dxa" w:w="864"/>
          </w:tcPr>
          <w:p>
            <w:r/>
          </w:p>
        </w:tc>
        <w:tc>
          <w:tcPr>
            <w:tcW w:type="dxa" w:w="864"/>
          </w:tcPr>
          <w:p>
            <w:r>
              <w:t>ja</w:t>
            </w:r>
          </w:p>
        </w:tc>
        <w:tc>
          <w:tcPr>
            <w:tcW w:type="dxa" w:w="864"/>
          </w:tcPr>
          <w:p>
            <w:r/>
          </w:p>
        </w:tc>
        <w:tc>
          <w:tcPr>
            <w:tcW w:type="dxa" w:w="864"/>
          </w:tcPr>
          <w:p>
            <w:r>
              <w:t>CS002: De waarde moet voldoen aan de 11-proef.</w:t>
            </w:r>
          </w:p>
        </w:tc>
        <w:tc>
          <w:tcPr>
            <w:tcW w:type="dxa" w:w="864"/>
          </w:tcPr>
          <w:p>
            <w:r>
              <w:t>CS002</w:t>
            </w:r>
          </w:p>
        </w:tc>
        <w:tc>
          <w:tcPr>
            <w:tcW w:type="dxa" w:w="864"/>
          </w:tcPr>
          <w:p>
            <w:r>
              <w:t>0001</w:t>
            </w:r>
          </w:p>
        </w:tc>
      </w:tr>
      <w:tr>
        <w:tc>
          <w:tcPr>
            <w:tcW w:type="dxa" w:w="864"/>
          </w:tcPr>
          <w:p>
            <w:r>
              <w:t>JW317</w:t>
            </w:r>
          </w:p>
        </w:tc>
        <w:tc>
          <w:tcPr>
            <w:tcW w:type="dxa" w:w="864"/>
          </w:tcPr>
          <w:p>
            <w:r>
              <w:t>Client</w:t>
            </w:r>
          </w:p>
        </w:tc>
        <w:tc>
          <w:tcPr>
            <w:tcW w:type="dxa" w:w="864"/>
          </w:tcPr>
          <w:p>
            <w:r>
              <w:t>Bsn\LDT_BurgerServicenummer</w:t>
            </w:r>
          </w:p>
        </w:tc>
        <w:tc>
          <w:tcPr>
            <w:tcW w:type="dxa" w:w="864"/>
          </w:tcPr>
          <w:p>
            <w:r/>
          </w:p>
        </w:tc>
        <w:tc>
          <w:tcPr>
            <w:tcW w:type="dxa" w:w="864"/>
          </w:tcPr>
          <w:p>
            <w:r/>
          </w:p>
        </w:tc>
        <w:tc>
          <w:tcPr>
            <w:tcW w:type="dxa" w:w="864"/>
          </w:tcPr>
          <w:p>
            <w:r>
              <w:t>ja</w:t>
            </w:r>
          </w:p>
        </w:tc>
        <w:tc>
          <w:tcPr>
            <w:tcW w:type="dxa" w:w="864"/>
          </w:tcPr>
          <w:p>
            <w:r/>
          </w:p>
        </w:tc>
        <w:tc>
          <w:tcPr>
            <w:tcW w:type="dxa" w:w="864"/>
          </w:tcPr>
          <w:p>
            <w:r>
              <w:t>RS015: Maximale lengte 9 posities</w:t>
            </w:r>
          </w:p>
        </w:tc>
        <w:tc>
          <w:tcPr>
            <w:tcW w:type="dxa" w:w="864"/>
          </w:tcPr>
          <w:p>
            <w:r>
              <w:t>RS015</w:t>
            </w:r>
          </w:p>
        </w:tc>
        <w:tc>
          <w:tcPr>
            <w:tcW w:type="dxa" w:w="864"/>
          </w:tcPr>
          <w:p>
            <w:r/>
          </w:p>
        </w:tc>
      </w:tr>
      <w:tr>
        <w:tc>
          <w:tcPr>
            <w:tcW w:type="dxa" w:w="864"/>
          </w:tcPr>
          <w:p>
            <w:r>
              <w:t>JW317</w:t>
            </w:r>
          </w:p>
        </w:tc>
        <w:tc>
          <w:tcPr>
            <w:tcW w:type="dxa" w:w="864"/>
          </w:tcPr>
          <w:p>
            <w:r>
              <w:t>Client</w:t>
            </w:r>
          </w:p>
        </w:tc>
        <w:tc>
          <w:tcPr>
            <w:tcW w:type="dxa" w:w="864"/>
          </w:tcPr>
          <w:p>
            <w:r>
              <w:t>Bsn\LDT_BurgerServicenummer</w:t>
            </w:r>
          </w:p>
        </w:tc>
        <w:tc>
          <w:tcPr>
            <w:tcW w:type="dxa" w:w="864"/>
          </w:tcPr>
          <w:p>
            <w:r/>
          </w:p>
        </w:tc>
        <w:tc>
          <w:tcPr>
            <w:tcW w:type="dxa" w:w="864"/>
          </w:tcPr>
          <w:p>
            <w:r/>
          </w:p>
        </w:tc>
        <w:tc>
          <w:tcPr>
            <w:tcW w:type="dxa" w:w="864"/>
          </w:tcPr>
          <w:p>
            <w:r>
              <w:t>ja</w:t>
            </w:r>
          </w:p>
        </w:tc>
        <w:tc>
          <w:tcPr>
            <w:tcW w:type="dxa" w:w="864"/>
          </w:tcPr>
          <w:p>
            <w:r/>
          </w:p>
        </w:tc>
        <w:tc>
          <w:tcPr>
            <w:tcW w:type="dxa" w:w="864"/>
          </w:tcPr>
          <w:p>
            <w:r>
              <w:t>RS037: Vullen met 9 cijfers.</w:t>
            </w:r>
          </w:p>
        </w:tc>
        <w:tc>
          <w:tcPr>
            <w:tcW w:type="dxa" w:w="864"/>
          </w:tcPr>
          <w:p>
            <w:r>
              <w:t>RS037</w:t>
            </w:r>
          </w:p>
        </w:tc>
        <w:tc>
          <w:tcPr>
            <w:tcW w:type="dxa" w:w="864"/>
          </w:tcPr>
          <w:p>
            <w:r/>
          </w:p>
        </w:tc>
      </w:tr>
      <w:tr>
        <w:tc>
          <w:tcPr>
            <w:tcW w:type="dxa" w:w="864"/>
          </w:tcPr>
          <w:p>
            <w:r>
              <w:t>JW317</w:t>
            </w:r>
          </w:p>
        </w:tc>
        <w:tc>
          <w:tcPr>
            <w:tcW w:type="dxa" w:w="864"/>
          </w:tcPr>
          <w:p>
            <w:r>
              <w:t>Header</w:t>
            </w:r>
          </w:p>
        </w:tc>
        <w:tc>
          <w:tcPr>
            <w:tcW w:type="dxa" w:w="864"/>
          </w:tcPr>
          <w:p>
            <w:r>
              <w:t>Afzender\LDT_AgbCode</w:t>
            </w:r>
          </w:p>
        </w:tc>
        <w:tc>
          <w:tcPr>
            <w:tcW w:type="dxa" w:w="864"/>
          </w:tcPr>
          <w:p>
            <w:r/>
          </w:p>
        </w:tc>
        <w:tc>
          <w:tcPr>
            <w:tcW w:type="dxa" w:w="864"/>
          </w:tcPr>
          <w:p>
            <w:r/>
          </w:p>
        </w:tc>
        <w:tc>
          <w:tcPr>
            <w:tcW w:type="dxa" w:w="864"/>
          </w:tcPr>
          <w:p>
            <w:r/>
          </w:p>
        </w:tc>
        <w:tc>
          <w:tcPr>
            <w:tcW w:type="dxa" w:w="864"/>
          </w:tcPr>
          <w:p>
            <w:r/>
          </w:p>
        </w:tc>
        <w:tc>
          <w:tcPr>
            <w:tcW w:type="dxa" w:w="864"/>
          </w:tcPr>
          <w:p>
            <w:r>
              <w:t>RS014: Maximale lengte 8 posities</w:t>
            </w:r>
          </w:p>
        </w:tc>
        <w:tc>
          <w:tcPr>
            <w:tcW w:type="dxa" w:w="864"/>
          </w:tcPr>
          <w:p>
            <w:r>
              <w:t>RS014</w:t>
            </w:r>
          </w:p>
        </w:tc>
        <w:tc>
          <w:tcPr>
            <w:tcW w:type="dxa" w:w="864"/>
          </w:tcPr>
          <w:p>
            <w:r/>
          </w:p>
        </w:tc>
      </w:tr>
      <w:tr>
        <w:tc>
          <w:tcPr>
            <w:tcW w:type="dxa" w:w="864"/>
          </w:tcPr>
          <w:p>
            <w:r>
              <w:t>JW317</w:t>
            </w:r>
          </w:p>
        </w:tc>
        <w:tc>
          <w:tcPr>
            <w:tcW w:type="dxa" w:w="864"/>
          </w:tcPr>
          <w:p>
            <w:r>
              <w:t>Header</w:t>
            </w:r>
          </w:p>
        </w:tc>
        <w:tc>
          <w:tcPr>
            <w:tcW w:type="dxa" w:w="864"/>
          </w:tcPr>
          <w:p>
            <w:r>
              <w:t>Afzender\LDT_AgbCode</w:t>
            </w:r>
          </w:p>
        </w:tc>
        <w:tc>
          <w:tcPr>
            <w:tcW w:type="dxa" w:w="864"/>
          </w:tcPr>
          <w:p>
            <w:r/>
          </w:p>
        </w:tc>
        <w:tc>
          <w:tcPr>
            <w:tcW w:type="dxa" w:w="864"/>
          </w:tcPr>
          <w:p>
            <w:r/>
          </w:p>
        </w:tc>
        <w:tc>
          <w:tcPr>
            <w:tcW w:type="dxa" w:w="864"/>
          </w:tcPr>
          <w:p>
            <w:r/>
          </w:p>
        </w:tc>
        <w:tc>
          <w:tcPr>
            <w:tcW w:type="dxa" w:w="864"/>
          </w:tcPr>
          <w:p>
            <w:r/>
          </w:p>
        </w:tc>
        <w:tc>
          <w:tcPr>
            <w:tcW w:type="dxa" w:w="864"/>
          </w:tcPr>
          <w:p>
            <w:r>
              <w:t>RS036: Vullen met 8 cijfers.</w:t>
            </w:r>
          </w:p>
        </w:tc>
        <w:tc>
          <w:tcPr>
            <w:tcW w:type="dxa" w:w="864"/>
          </w:tcPr>
          <w:p>
            <w:r>
              <w:t>RS036</w:t>
            </w:r>
          </w:p>
        </w:tc>
        <w:tc>
          <w:tcPr>
            <w:tcW w:type="dxa" w:w="864"/>
          </w:tcPr>
          <w:p>
            <w:r/>
          </w:p>
        </w:tc>
      </w:tr>
      <w:tr>
        <w:tc>
          <w:tcPr>
            <w:tcW w:type="dxa" w:w="864"/>
          </w:tcPr>
          <w:p>
            <w:r>
              <w:t>JW317</w:t>
            </w:r>
          </w:p>
        </w:tc>
        <w:tc>
          <w:tcPr>
            <w:tcW w:type="dxa" w:w="864"/>
          </w:tcPr>
          <w:p>
            <w:r>
              <w:t>Header</w:t>
            </w:r>
          </w:p>
        </w:tc>
        <w:tc>
          <w:tcPr>
            <w:tcW w:type="dxa" w:w="864"/>
          </w:tcPr>
          <w:p>
            <w:r>
              <w:t>Ontvanger</w:t>
            </w:r>
          </w:p>
        </w:tc>
        <w:tc>
          <w:tcPr>
            <w:tcW w:type="dxa" w:w="864"/>
          </w:tcPr>
          <w:p>
            <w:r/>
          </w:p>
        </w:tc>
        <w:tc>
          <w:tcPr>
            <w:tcW w:type="dxa" w:w="864"/>
          </w:tcPr>
          <w:p>
            <w:r/>
          </w:p>
        </w:tc>
        <w:tc>
          <w:tcPr>
            <w:tcW w:type="dxa" w:w="864"/>
          </w:tcPr>
          <w:p>
            <w:r/>
          </w:p>
        </w:tc>
        <w:tc>
          <w:tcPr>
            <w:tcW w:type="dxa" w:w="864"/>
          </w:tcPr>
          <w:p>
            <w:r/>
          </w:p>
        </w:tc>
        <w:tc>
          <w:tcPr>
            <w:tcW w:type="dxa" w:w="864"/>
          </w:tcPr>
          <w:p>
            <w:r>
              <w:t>IV046: Welke gemeentecode moet gevuld worden?</w:t>
            </w:r>
          </w:p>
        </w:tc>
        <w:tc>
          <w:tcPr>
            <w:tcW w:type="dxa" w:w="864"/>
          </w:tcPr>
          <w:p>
            <w:r>
              <w:t>IV046</w:t>
            </w:r>
          </w:p>
        </w:tc>
        <w:tc>
          <w:tcPr>
            <w:tcW w:type="dxa" w:w="864"/>
          </w:tcPr>
          <w:p>
            <w:r/>
          </w:p>
        </w:tc>
      </w:tr>
      <w:tr>
        <w:tc>
          <w:tcPr>
            <w:tcW w:type="dxa" w:w="864"/>
          </w:tcPr>
          <w:p>
            <w:r>
              <w:t>JW317</w:t>
            </w:r>
          </w:p>
        </w:tc>
        <w:tc>
          <w:tcPr>
            <w:tcW w:type="dxa" w:w="864"/>
          </w:tcPr>
          <w:p>
            <w:r>
              <w:t>Header</w:t>
            </w:r>
          </w:p>
        </w:tc>
        <w:tc>
          <w:tcPr>
            <w:tcW w:type="dxa" w:w="864"/>
          </w:tcPr>
          <w:p>
            <w:r>
              <w:t>Ontvanger\LDT_Gemeente</w:t>
            </w:r>
          </w:p>
        </w:tc>
        <w:tc>
          <w:tcPr>
            <w:tcW w:type="dxa" w:w="864"/>
          </w:tcPr>
          <w:p>
            <w:r/>
          </w:p>
        </w:tc>
        <w:tc>
          <w:tcPr>
            <w:tcW w:type="dxa" w:w="864"/>
          </w:tcPr>
          <w:p>
            <w:r/>
          </w:p>
        </w:tc>
        <w:tc>
          <w:tcPr>
            <w:tcW w:type="dxa" w:w="864"/>
          </w:tcPr>
          <w:p>
            <w:r/>
          </w:p>
        </w:tc>
        <w:tc>
          <w:tcPr>
            <w:tcW w:type="dxa" w:w="864"/>
          </w:tcPr>
          <w:p>
            <w:r/>
          </w:p>
        </w:tc>
        <w:tc>
          <w:tcPr>
            <w:tcW w:type="dxa" w:w="864"/>
          </w:tcPr>
          <w:p>
            <w:r>
              <w:t>RS035: Vullen met 4 cijfers.</w:t>
            </w:r>
          </w:p>
        </w:tc>
        <w:tc>
          <w:tcPr>
            <w:tcW w:type="dxa" w:w="864"/>
          </w:tcPr>
          <w:p>
            <w:r>
              <w:t>RS035</w:t>
            </w:r>
          </w:p>
        </w:tc>
        <w:tc>
          <w:tcPr>
            <w:tcW w:type="dxa" w:w="864"/>
          </w:tcPr>
          <w:p>
            <w:r/>
          </w:p>
        </w:tc>
      </w:tr>
      <w:tr>
        <w:tc>
          <w:tcPr>
            <w:tcW w:type="dxa" w:w="864"/>
          </w:tcPr>
          <w:p>
            <w:r>
              <w:t>JW317</w:t>
            </w:r>
          </w:p>
        </w:tc>
        <w:tc>
          <w:tcPr>
            <w:tcW w:type="dxa" w:w="864"/>
          </w:tcPr>
          <w:p>
            <w:r>
              <w:t>Header</w:t>
            </w:r>
          </w:p>
        </w:tc>
        <w:tc>
          <w:tcPr>
            <w:tcW w:type="dxa" w:w="864"/>
          </w:tcPr>
          <w:p>
            <w:r>
              <w:t>Ontvanger\LDT_Gemeente</w:t>
            </w:r>
          </w:p>
        </w:tc>
        <w:tc>
          <w:tcPr>
            <w:tcW w:type="dxa" w:w="864"/>
          </w:tcPr>
          <w:p>
            <w:r/>
          </w:p>
        </w:tc>
        <w:tc>
          <w:tcPr>
            <w:tcW w:type="dxa" w:w="864"/>
          </w:tcPr>
          <w:p>
            <w:r/>
          </w:p>
        </w:tc>
        <w:tc>
          <w:tcPr>
            <w:tcW w:type="dxa" w:w="864"/>
          </w:tcPr>
          <w:p>
            <w:r/>
          </w:p>
        </w:tc>
        <w:tc>
          <w:tcPr>
            <w:tcW w:type="dxa" w:w="864"/>
          </w:tcPr>
          <w:p>
            <w:r/>
          </w:p>
        </w:tc>
        <w:tc>
          <w:tcPr>
            <w:tcW w:type="dxa" w:w="864"/>
          </w:tcPr>
          <w:p>
            <w:r>
              <w:t>TR378: Vullen met een bestaande gemeentecode uit het overzicht van CBS dat actueel is op Ingangsdatum of ToewijzingIngangsdatum.</w:t>
            </w:r>
          </w:p>
        </w:tc>
        <w:tc>
          <w:tcPr>
            <w:tcW w:type="dxa" w:w="864"/>
          </w:tcPr>
          <w:p>
            <w:r>
              <w:t>TR378</w:t>
            </w:r>
          </w:p>
        </w:tc>
        <w:tc>
          <w:tcPr>
            <w:tcW w:type="dxa" w:w="864"/>
          </w:tcPr>
          <w:p>
            <w:r>
              <w:t>S300</w:t>
            </w:r>
          </w:p>
        </w:tc>
      </w:tr>
      <w:tr>
        <w:tc>
          <w:tcPr>
            <w:tcW w:type="dxa" w:w="864"/>
          </w:tcPr>
          <w:p>
            <w:r>
              <w:t>JW317</w:t>
            </w:r>
          </w:p>
        </w:tc>
        <w:tc>
          <w:tcPr>
            <w:tcW w:type="dxa" w:w="864"/>
          </w:tcPr>
          <w:p>
            <w:r>
              <w:t>Header</w:t>
            </w:r>
          </w:p>
        </w:tc>
        <w:tc>
          <w:tcPr>
            <w:tcW w:type="dxa" w:w="864"/>
          </w:tcPr>
          <w:p>
            <w:r>
              <w:t>BerichtIdentificatie\CDT_BerichtIdentificatie</w:t>
            </w:r>
          </w:p>
        </w:tc>
        <w:tc>
          <w:tcPr>
            <w:tcW w:type="dxa" w:w="864"/>
          </w:tcPr>
          <w:p>
            <w:r>
              <w:t>Identificatie</w:t>
            </w:r>
          </w:p>
        </w:tc>
        <w:tc>
          <w:tcPr>
            <w:tcW w:type="dxa" w:w="864"/>
          </w:tcPr>
          <w:p>
            <w:r/>
          </w:p>
        </w:tc>
        <w:tc>
          <w:tcPr>
            <w:tcW w:type="dxa" w:w="864"/>
          </w:tcPr>
          <w:p>
            <w:r/>
          </w:p>
        </w:tc>
        <w:tc>
          <w:tcPr>
            <w:tcW w:type="dxa" w:w="864"/>
          </w:tcPr>
          <w:p>
            <w:r/>
          </w:p>
        </w:tc>
        <w:tc>
          <w:tcPr>
            <w:tcW w:type="dxa" w:w="864"/>
          </w:tcPr>
          <w:p>
            <w:r>
              <w:t>TR056: Identificatie moet per berichtsoort uniek zijn voor de verzendende partij.</w:t>
            </w:r>
          </w:p>
        </w:tc>
        <w:tc>
          <w:tcPr>
            <w:tcW w:type="dxa" w:w="864"/>
          </w:tcPr>
          <w:p>
            <w:r>
              <w:t>TR056</w:t>
            </w:r>
          </w:p>
        </w:tc>
        <w:tc>
          <w:tcPr>
            <w:tcW w:type="dxa" w:w="864"/>
          </w:tcPr>
          <w:p>
            <w:r>
              <w:t>9056</w:t>
            </w:r>
          </w:p>
        </w:tc>
      </w:tr>
      <w:tr>
        <w:tc>
          <w:tcPr>
            <w:tcW w:type="dxa" w:w="864"/>
          </w:tcPr>
          <w:p>
            <w:r>
              <w:t>JW317</w:t>
            </w:r>
          </w:p>
        </w:tc>
        <w:tc>
          <w:tcPr>
            <w:tcW w:type="dxa" w:w="864"/>
          </w:tcPr>
          <w:p>
            <w:r>
              <w:t>Header</w:t>
            </w:r>
          </w:p>
        </w:tc>
        <w:tc>
          <w:tcPr>
            <w:tcW w:type="dxa" w:w="864"/>
          </w:tcPr>
          <w:p>
            <w:r>
              <w:t>BerichtIdentificatie\CDT_BerichtIdentificatie</w:t>
            </w:r>
          </w:p>
        </w:tc>
        <w:tc>
          <w:tcPr>
            <w:tcW w:type="dxa" w:w="864"/>
          </w:tcPr>
          <w:p>
            <w:r>
              <w:t>Identificatie\LDT_IdentificatieBericht</w:t>
            </w:r>
          </w:p>
        </w:tc>
        <w:tc>
          <w:tcPr>
            <w:tcW w:type="dxa" w:w="864"/>
          </w:tcPr>
          <w:p>
            <w:r/>
          </w:p>
        </w:tc>
        <w:tc>
          <w:tcPr>
            <w:tcW w:type="dxa" w:w="864"/>
          </w:tcPr>
          <w:p>
            <w:r/>
          </w:p>
        </w:tc>
        <w:tc>
          <w:tcPr>
            <w:tcW w:type="dxa" w:w="864"/>
          </w:tcPr>
          <w:p>
            <w:r/>
          </w:p>
        </w:tc>
        <w:tc>
          <w:tcPr>
            <w:tcW w:type="dxa" w:w="864"/>
          </w:tcPr>
          <w:p>
            <w:r>
              <w:t>RS017: Maximale lengte 12 posities</w:t>
            </w:r>
          </w:p>
        </w:tc>
        <w:tc>
          <w:tcPr>
            <w:tcW w:type="dxa" w:w="864"/>
          </w:tcPr>
          <w:p>
            <w:r>
              <w:t>RS017</w:t>
            </w:r>
          </w:p>
        </w:tc>
        <w:tc>
          <w:tcPr>
            <w:tcW w:type="dxa" w:w="864"/>
          </w:tcPr>
          <w:p>
            <w:r/>
          </w:p>
        </w:tc>
      </w:tr>
      <w:tr>
        <w:tc>
          <w:tcPr>
            <w:tcW w:type="dxa" w:w="864"/>
          </w:tcPr>
          <w:p>
            <w:r>
              <w:t>JW317</w:t>
            </w:r>
          </w:p>
        </w:tc>
        <w:tc>
          <w:tcPr>
            <w:tcW w:type="dxa" w:w="864"/>
          </w:tcPr>
          <w:p>
            <w:r>
              <w:t>Header</w:t>
            </w:r>
          </w:p>
        </w:tc>
        <w:tc>
          <w:tcPr>
            <w:tcW w:type="dxa" w:w="864"/>
          </w:tcPr>
          <w:p>
            <w:r>
              <w:t>BerichtIdentificatie\CDT_BerichtIdentificatie</w:t>
            </w:r>
          </w:p>
        </w:tc>
        <w:tc>
          <w:tcPr>
            <w:tcW w:type="dxa" w:w="864"/>
          </w:tcPr>
          <w:p>
            <w:r>
              <w:t>Identificatie\LDT_IdentificatieBericht</w:t>
            </w:r>
          </w:p>
        </w:tc>
        <w:tc>
          <w:tcPr>
            <w:tcW w:type="dxa" w:w="864"/>
          </w:tcPr>
          <w:p>
            <w:r/>
          </w:p>
        </w:tc>
        <w:tc>
          <w:tcPr>
            <w:tcW w:type="dxa" w:w="864"/>
          </w:tcPr>
          <w:p>
            <w:r/>
          </w:p>
        </w:tc>
        <w:tc>
          <w:tcPr>
            <w:tcW w:type="dxa" w:w="864"/>
          </w:tcPr>
          <w:p>
            <w:r/>
          </w:p>
        </w:tc>
        <w:tc>
          <w:tcPr>
            <w:tcW w:type="dxa" w:w="864"/>
          </w:tcPr>
          <w:p>
            <w:r>
              <w:t>RS033: Geen lege elementen in XML.</w:t>
            </w:r>
          </w:p>
        </w:tc>
        <w:tc>
          <w:tcPr>
            <w:tcW w:type="dxa" w:w="864"/>
          </w:tcPr>
          <w:p>
            <w:r>
              <w:t>RS033</w:t>
            </w:r>
          </w:p>
        </w:tc>
        <w:tc>
          <w:tcPr>
            <w:tcW w:type="dxa" w:w="864"/>
          </w:tcPr>
          <w:p>
            <w:r/>
          </w:p>
        </w:tc>
      </w:tr>
      <w:tr>
        <w:tc>
          <w:tcPr>
            <w:tcW w:type="dxa" w:w="864"/>
          </w:tcPr>
          <w:p>
            <w:r>
              <w:t>JW317</w:t>
            </w:r>
          </w:p>
        </w:tc>
        <w:tc>
          <w:tcPr>
            <w:tcW w:type="dxa" w:w="864"/>
          </w:tcPr>
          <w:p>
            <w:r>
              <w:t>Header</w:t>
            </w:r>
          </w:p>
        </w:tc>
        <w:tc>
          <w:tcPr>
            <w:tcW w:type="dxa" w:w="864"/>
          </w:tcPr>
          <w:p>
            <w:r>
              <w:t>BerichtIdentificatie\CDT_BerichtIdentificatie</w:t>
            </w:r>
          </w:p>
        </w:tc>
        <w:tc>
          <w:tcPr>
            <w:tcW w:type="dxa" w:w="864"/>
          </w:tcPr>
          <w:p>
            <w:r>
              <w:t>Dagtekening</w:t>
            </w:r>
          </w:p>
        </w:tc>
        <w:tc>
          <w:tcPr>
            <w:tcW w:type="dxa" w:w="864"/>
          </w:tcPr>
          <w:p>
            <w:r/>
          </w:p>
        </w:tc>
        <w:tc>
          <w:tcPr>
            <w:tcW w:type="dxa" w:w="864"/>
          </w:tcPr>
          <w:p>
            <w:r/>
          </w:p>
        </w:tc>
        <w:tc>
          <w:tcPr>
            <w:tcW w:type="dxa" w:w="864"/>
          </w:tcPr>
          <w:p>
            <w:r/>
          </w:p>
        </w:tc>
        <w:tc>
          <w:tcPr>
            <w:tcW w:type="dxa" w:w="864"/>
          </w:tcPr>
          <w:p>
            <w:r>
              <w:t>TR135: Vullen met een bestaande datum die niet in de toekomst ligt.</w:t>
            </w:r>
          </w:p>
        </w:tc>
        <w:tc>
          <w:tcPr>
            <w:tcW w:type="dxa" w:w="864"/>
          </w:tcPr>
          <w:p>
            <w:r>
              <w:t>TR135</w:t>
            </w:r>
          </w:p>
        </w:tc>
        <w:tc>
          <w:tcPr>
            <w:tcW w:type="dxa" w:w="864"/>
          </w:tcPr>
          <w:p>
            <w:r>
              <w:t>8848</w:t>
            </w:r>
          </w:p>
        </w:tc>
      </w:tr>
      <w:tr>
        <w:tc>
          <w:tcPr>
            <w:tcW w:type="dxa" w:w="864"/>
          </w:tcPr>
          <w:p>
            <w:r>
              <w:t>JW317</w:t>
            </w:r>
          </w:p>
        </w:tc>
        <w:tc>
          <w:tcPr>
            <w:tcW w:type="dxa" w:w="864"/>
          </w:tcPr>
          <w:p>
            <w:r>
              <w:t>Header</w:t>
            </w:r>
          </w:p>
        </w:tc>
        <w:tc>
          <w:tcPr>
            <w:tcW w:type="dxa" w:w="864"/>
          </w:tcPr>
          <w:p>
            <w:r>
              <w:t>BerichtIdentificatie\CDT_BerichtIdentificatie</w:t>
            </w:r>
          </w:p>
        </w:tc>
        <w:tc>
          <w:tcPr>
            <w:tcW w:type="dxa" w:w="864"/>
          </w:tcPr>
          <w:p>
            <w:r>
              <w:t>Dagtekening\LDT_Datum</w:t>
            </w:r>
          </w:p>
        </w:tc>
        <w:tc>
          <w:tcPr>
            <w:tcW w:type="dxa" w:w="864"/>
          </w:tcPr>
          <w:p>
            <w:r/>
          </w:p>
        </w:tc>
        <w:tc>
          <w:tcPr>
            <w:tcW w:type="dxa" w:w="864"/>
          </w:tcPr>
          <w:p>
            <w:r/>
          </w:p>
        </w:tc>
        <w:tc>
          <w:tcPr>
            <w:tcW w:type="dxa" w:w="864"/>
          </w:tcPr>
          <w:p>
            <w:r/>
          </w:p>
        </w:tc>
        <w:tc>
          <w:tcPr>
            <w:tcW w:type="dxa" w:w="864"/>
          </w:tcPr>
          <w:p>
            <w:r>
              <w:t>RS032: Datum vullen zonder tijdzone.</w:t>
            </w:r>
          </w:p>
        </w:tc>
        <w:tc>
          <w:tcPr>
            <w:tcW w:type="dxa" w:w="864"/>
          </w:tcPr>
          <w:p>
            <w:r>
              <w:t>RS032</w:t>
            </w:r>
          </w:p>
        </w:tc>
        <w:tc>
          <w:tcPr>
            <w:tcW w:type="dxa" w:w="864"/>
          </w:tcPr>
          <w:p>
            <w:r/>
          </w:p>
        </w:tc>
      </w:tr>
      <w:tr>
        <w:tc>
          <w:tcPr>
            <w:tcW w:type="dxa" w:w="864"/>
          </w:tcPr>
          <w:p>
            <w:r>
              <w:t>JW317</w:t>
            </w:r>
          </w:p>
        </w:tc>
        <w:tc>
          <w:tcPr>
            <w:tcW w:type="dxa" w:w="864"/>
          </w:tcPr>
          <w:p>
            <w:r>
              <w:t>Header</w:t>
            </w:r>
          </w:p>
        </w:tc>
        <w:tc>
          <w:tcPr>
            <w:tcW w:type="dxa" w:w="864"/>
          </w:tcPr>
          <w:p>
            <w:r>
              <w:t>BerichtCode\LDT_BerichtCode</w:t>
            </w:r>
          </w:p>
        </w:tc>
        <w:tc>
          <w:tcPr>
            <w:tcW w:type="dxa" w:w="864"/>
          </w:tcPr>
          <w:p>
            <w:r/>
          </w:p>
        </w:tc>
        <w:tc>
          <w:tcPr>
            <w:tcW w:type="dxa" w:w="864"/>
          </w:tcPr>
          <w:p>
            <w:r/>
          </w:p>
        </w:tc>
        <w:tc>
          <w:tcPr>
            <w:tcW w:type="dxa" w:w="864"/>
          </w:tcPr>
          <w:p>
            <w:r/>
          </w:p>
        </w:tc>
        <w:tc>
          <w:tcPr>
            <w:tcW w:type="dxa" w:w="864"/>
          </w:tcPr>
          <w:p>
            <w:r/>
          </w:p>
        </w:tc>
        <w:tc>
          <w:tcPr>
            <w:tcW w:type="dxa" w:w="864"/>
          </w:tcPr>
          <w:p>
            <w:r>
              <w:t>RS010: Maximale lengte 3 posities</w:t>
            </w:r>
          </w:p>
        </w:tc>
        <w:tc>
          <w:tcPr>
            <w:tcW w:type="dxa" w:w="864"/>
          </w:tcPr>
          <w:p>
            <w:r>
              <w:t>RS010</w:t>
            </w:r>
          </w:p>
        </w:tc>
        <w:tc>
          <w:tcPr>
            <w:tcW w:type="dxa" w:w="864"/>
          </w:tcPr>
          <w:p>
            <w:r/>
          </w:p>
        </w:tc>
      </w:tr>
      <w:tr>
        <w:tc>
          <w:tcPr>
            <w:tcW w:type="dxa" w:w="864"/>
          </w:tcPr>
          <w:p>
            <w:r>
              <w:t>JW317</w:t>
            </w:r>
          </w:p>
        </w:tc>
        <w:tc>
          <w:tcPr>
            <w:tcW w:type="dxa" w:w="864"/>
          </w:tcPr>
          <w:p>
            <w:r>
              <w:t>Header</w:t>
            </w:r>
          </w:p>
        </w:tc>
        <w:tc>
          <w:tcPr>
            <w:tcW w:type="dxa" w:w="864"/>
          </w:tcPr>
          <w:p>
            <w:r>
              <w:t>BerichtCode\LDT_BerichtCode</w:t>
            </w:r>
          </w:p>
        </w:tc>
        <w:tc>
          <w:tcPr>
            <w:tcW w:type="dxa" w:w="864"/>
          </w:tcPr>
          <w:p>
            <w:r/>
          </w:p>
        </w:tc>
        <w:tc>
          <w:tcPr>
            <w:tcW w:type="dxa" w:w="864"/>
          </w:tcPr>
          <w:p>
            <w:r/>
          </w:p>
        </w:tc>
        <w:tc>
          <w:tcPr>
            <w:tcW w:type="dxa" w:w="864"/>
          </w:tcPr>
          <w:p>
            <w:r/>
          </w:p>
        </w:tc>
        <w:tc>
          <w:tcPr>
            <w:tcW w:type="dxa" w:w="864"/>
          </w:tcPr>
          <w:p>
            <w:r/>
          </w:p>
        </w:tc>
        <w:tc>
          <w:tcPr>
            <w:tcW w:type="dxa" w:w="864"/>
          </w:tcPr>
          <w:p>
            <w:r>
              <w:t>RS047: Vullen met BerichtCode volgens de specificatie</w:t>
            </w:r>
          </w:p>
        </w:tc>
        <w:tc>
          <w:tcPr>
            <w:tcW w:type="dxa" w:w="864"/>
          </w:tcPr>
          <w:p>
            <w:r>
              <w:t>RS047</w:t>
            </w:r>
          </w:p>
        </w:tc>
        <w:tc>
          <w:tcPr>
            <w:tcW w:type="dxa" w:w="864"/>
          </w:tcPr>
          <w:p>
            <w:r/>
          </w:p>
        </w:tc>
      </w:tr>
      <w:tr>
        <w:tc>
          <w:tcPr>
            <w:tcW w:type="dxa" w:w="864"/>
          </w:tcPr>
          <w:p>
            <w:r>
              <w:t>JW317</w:t>
            </w:r>
          </w:p>
        </w:tc>
        <w:tc>
          <w:tcPr>
            <w:tcW w:type="dxa" w:w="864"/>
          </w:tcPr>
          <w:p>
            <w:r>
              <w:t>Header</w:t>
            </w:r>
          </w:p>
        </w:tc>
        <w:tc>
          <w:tcPr>
            <w:tcW w:type="dxa" w:w="864"/>
          </w:tcPr>
          <w:p>
            <w:r>
              <w:t>BerichtVersie</w:t>
            </w:r>
          </w:p>
        </w:tc>
        <w:tc>
          <w:tcPr>
            <w:tcW w:type="dxa" w:w="864"/>
          </w:tcPr>
          <w:p>
            <w:r/>
          </w:p>
        </w:tc>
        <w:tc>
          <w:tcPr>
            <w:tcW w:type="dxa" w:w="864"/>
          </w:tcPr>
          <w:p>
            <w:r/>
          </w:p>
        </w:tc>
        <w:tc>
          <w:tcPr>
            <w:tcW w:type="dxa" w:w="864"/>
          </w:tcPr>
          <w:p>
            <w:r/>
          </w:p>
        </w:tc>
        <w:tc>
          <w:tcPr>
            <w:tcW w:type="dxa" w:w="864"/>
          </w:tcPr>
          <w:p>
            <w:r/>
          </w:p>
        </w:tc>
        <w:tc>
          <w:tcPr>
            <w:tcW w:type="dxa" w:w="864"/>
          </w:tcPr>
          <w:p>
            <w:r>
              <w:t>CS025: BerichtVersie vullen met 3.</w:t>
            </w:r>
          </w:p>
        </w:tc>
        <w:tc>
          <w:tcPr>
            <w:tcW w:type="dxa" w:w="864"/>
          </w:tcPr>
          <w:p>
            <w:r>
              <w:t>CS025</w:t>
            </w:r>
          </w:p>
        </w:tc>
        <w:tc>
          <w:tcPr>
            <w:tcW w:type="dxa" w:w="864"/>
          </w:tcPr>
          <w:p>
            <w:r/>
          </w:p>
        </w:tc>
      </w:tr>
      <w:tr>
        <w:tc>
          <w:tcPr>
            <w:tcW w:type="dxa" w:w="864"/>
          </w:tcPr>
          <w:p>
            <w:r>
              <w:t>JW317</w:t>
            </w:r>
          </w:p>
        </w:tc>
        <w:tc>
          <w:tcPr>
            <w:tcW w:type="dxa" w:w="864"/>
          </w:tcPr>
          <w:p>
            <w:r>
              <w:t>Header</w:t>
            </w:r>
          </w:p>
        </w:tc>
        <w:tc>
          <w:tcPr>
            <w:tcW w:type="dxa" w:w="864"/>
          </w:tcPr>
          <w:p>
            <w:r>
              <w:t>BerichtVersie\LDT_BerichtVersie</w:t>
            </w:r>
          </w:p>
        </w:tc>
        <w:tc>
          <w:tcPr>
            <w:tcW w:type="dxa" w:w="864"/>
          </w:tcPr>
          <w:p>
            <w:r/>
          </w:p>
        </w:tc>
        <w:tc>
          <w:tcPr>
            <w:tcW w:type="dxa" w:w="864"/>
          </w:tcPr>
          <w:p>
            <w:r/>
          </w:p>
        </w:tc>
        <w:tc>
          <w:tcPr>
            <w:tcW w:type="dxa" w:w="864"/>
          </w:tcPr>
          <w:p>
            <w:r/>
          </w:p>
        </w:tc>
        <w:tc>
          <w:tcPr>
            <w:tcW w:type="dxa" w:w="864"/>
          </w:tcPr>
          <w:p>
            <w:r/>
          </w:p>
        </w:tc>
        <w:tc>
          <w:tcPr>
            <w:tcW w:type="dxa" w:w="864"/>
          </w:tcPr>
          <w:p>
            <w:r>
              <w:t>RS001: Minimale waarde 0</w:t>
            </w:r>
          </w:p>
        </w:tc>
        <w:tc>
          <w:tcPr>
            <w:tcW w:type="dxa" w:w="864"/>
          </w:tcPr>
          <w:p>
            <w:r>
              <w:t>RS001</w:t>
            </w:r>
          </w:p>
        </w:tc>
        <w:tc>
          <w:tcPr>
            <w:tcW w:type="dxa" w:w="864"/>
          </w:tcPr>
          <w:p>
            <w:r/>
          </w:p>
        </w:tc>
      </w:tr>
      <w:tr>
        <w:tc>
          <w:tcPr>
            <w:tcW w:type="dxa" w:w="864"/>
          </w:tcPr>
          <w:p>
            <w:r>
              <w:t>JW317</w:t>
            </w:r>
          </w:p>
        </w:tc>
        <w:tc>
          <w:tcPr>
            <w:tcW w:type="dxa" w:w="864"/>
          </w:tcPr>
          <w:p>
            <w:r>
              <w:t>Header</w:t>
            </w:r>
          </w:p>
        </w:tc>
        <w:tc>
          <w:tcPr>
            <w:tcW w:type="dxa" w:w="864"/>
          </w:tcPr>
          <w:p>
            <w:r>
              <w:t>BerichtVersie\LDT_BerichtVersie</w:t>
            </w:r>
          </w:p>
        </w:tc>
        <w:tc>
          <w:tcPr>
            <w:tcW w:type="dxa" w:w="864"/>
          </w:tcPr>
          <w:p>
            <w:r/>
          </w:p>
        </w:tc>
        <w:tc>
          <w:tcPr>
            <w:tcW w:type="dxa" w:w="864"/>
          </w:tcPr>
          <w:p>
            <w:r/>
          </w:p>
        </w:tc>
        <w:tc>
          <w:tcPr>
            <w:tcW w:type="dxa" w:w="864"/>
          </w:tcPr>
          <w:p>
            <w:r/>
          </w:p>
        </w:tc>
        <w:tc>
          <w:tcPr>
            <w:tcW w:type="dxa" w:w="864"/>
          </w:tcPr>
          <w:p>
            <w:r/>
          </w:p>
        </w:tc>
        <w:tc>
          <w:tcPr>
            <w:tcW w:type="dxa" w:w="864"/>
          </w:tcPr>
          <w:p>
            <w:r>
              <w:t>RS002: Maximale waarde 99</w:t>
            </w:r>
          </w:p>
        </w:tc>
        <w:tc>
          <w:tcPr>
            <w:tcW w:type="dxa" w:w="864"/>
          </w:tcPr>
          <w:p>
            <w:r>
              <w:t>RS002</w:t>
            </w:r>
          </w:p>
        </w:tc>
        <w:tc>
          <w:tcPr>
            <w:tcW w:type="dxa" w:w="864"/>
          </w:tcPr>
          <w:p>
            <w:r/>
          </w:p>
        </w:tc>
      </w:tr>
      <w:tr>
        <w:tc>
          <w:tcPr>
            <w:tcW w:type="dxa" w:w="864"/>
          </w:tcPr>
          <w:p>
            <w:r>
              <w:t>JW317</w:t>
            </w:r>
          </w:p>
        </w:tc>
        <w:tc>
          <w:tcPr>
            <w:tcW w:type="dxa" w:w="864"/>
          </w:tcPr>
          <w:p>
            <w:r>
              <w:t>Header</w:t>
            </w:r>
          </w:p>
        </w:tc>
        <w:tc>
          <w:tcPr>
            <w:tcW w:type="dxa" w:w="864"/>
          </w:tcPr>
          <w:p>
            <w:r>
              <w:t>BerichtSubversie</w:t>
            </w:r>
          </w:p>
        </w:tc>
        <w:tc>
          <w:tcPr>
            <w:tcW w:type="dxa" w:w="864"/>
          </w:tcPr>
          <w:p>
            <w:r/>
          </w:p>
        </w:tc>
        <w:tc>
          <w:tcPr>
            <w:tcW w:type="dxa" w:w="864"/>
          </w:tcPr>
          <w:p>
            <w:r/>
          </w:p>
        </w:tc>
        <w:tc>
          <w:tcPr>
            <w:tcW w:type="dxa" w:w="864"/>
          </w:tcPr>
          <w:p>
            <w:r/>
          </w:p>
        </w:tc>
        <w:tc>
          <w:tcPr>
            <w:tcW w:type="dxa" w:w="864"/>
          </w:tcPr>
          <w:p>
            <w:r/>
          </w:p>
        </w:tc>
        <w:tc>
          <w:tcPr>
            <w:tcW w:type="dxa" w:w="864"/>
          </w:tcPr>
          <w:p>
            <w:r>
              <w:t>CS015: BerichtSubversie vullen met 2.</w:t>
            </w:r>
          </w:p>
        </w:tc>
        <w:tc>
          <w:tcPr>
            <w:tcW w:type="dxa" w:w="864"/>
          </w:tcPr>
          <w:p>
            <w:r>
              <w:t>CS015</w:t>
            </w:r>
          </w:p>
        </w:tc>
        <w:tc>
          <w:tcPr>
            <w:tcW w:type="dxa" w:w="864"/>
          </w:tcPr>
          <w:p>
            <w:r/>
          </w:p>
        </w:tc>
      </w:tr>
      <w:tr>
        <w:tc>
          <w:tcPr>
            <w:tcW w:type="dxa" w:w="864"/>
          </w:tcPr>
          <w:p>
            <w:r>
              <w:t>JW317</w:t>
            </w:r>
          </w:p>
        </w:tc>
        <w:tc>
          <w:tcPr>
            <w:tcW w:type="dxa" w:w="864"/>
          </w:tcPr>
          <w:p>
            <w:r>
              <w:t>Header</w:t>
            </w:r>
          </w:p>
        </w:tc>
        <w:tc>
          <w:tcPr>
            <w:tcW w:type="dxa" w:w="864"/>
          </w:tcPr>
          <w:p>
            <w:r>
              <w:t>BerichtSubversie\LDT_BerichtSubversie</w:t>
            </w:r>
          </w:p>
        </w:tc>
        <w:tc>
          <w:tcPr>
            <w:tcW w:type="dxa" w:w="864"/>
          </w:tcPr>
          <w:p>
            <w:r/>
          </w:p>
        </w:tc>
        <w:tc>
          <w:tcPr>
            <w:tcW w:type="dxa" w:w="864"/>
          </w:tcPr>
          <w:p>
            <w:r/>
          </w:p>
        </w:tc>
        <w:tc>
          <w:tcPr>
            <w:tcW w:type="dxa" w:w="864"/>
          </w:tcPr>
          <w:p>
            <w:r/>
          </w:p>
        </w:tc>
        <w:tc>
          <w:tcPr>
            <w:tcW w:type="dxa" w:w="864"/>
          </w:tcPr>
          <w:p>
            <w:r/>
          </w:p>
        </w:tc>
        <w:tc>
          <w:tcPr>
            <w:tcW w:type="dxa" w:w="864"/>
          </w:tcPr>
          <w:p>
            <w:r>
              <w:t>RS001: Minimale waarde 0</w:t>
            </w:r>
          </w:p>
        </w:tc>
        <w:tc>
          <w:tcPr>
            <w:tcW w:type="dxa" w:w="864"/>
          </w:tcPr>
          <w:p>
            <w:r>
              <w:t>RS001</w:t>
            </w:r>
          </w:p>
        </w:tc>
        <w:tc>
          <w:tcPr>
            <w:tcW w:type="dxa" w:w="864"/>
          </w:tcPr>
          <w:p>
            <w:r/>
          </w:p>
        </w:tc>
      </w:tr>
      <w:tr>
        <w:tc>
          <w:tcPr>
            <w:tcW w:type="dxa" w:w="864"/>
          </w:tcPr>
          <w:p>
            <w:r>
              <w:t>JW317</w:t>
            </w:r>
          </w:p>
        </w:tc>
        <w:tc>
          <w:tcPr>
            <w:tcW w:type="dxa" w:w="864"/>
          </w:tcPr>
          <w:p>
            <w:r>
              <w:t>Header</w:t>
            </w:r>
          </w:p>
        </w:tc>
        <w:tc>
          <w:tcPr>
            <w:tcW w:type="dxa" w:w="864"/>
          </w:tcPr>
          <w:p>
            <w:r>
              <w:t>BerichtSubversie\LDT_BerichtSubversie</w:t>
            </w:r>
          </w:p>
        </w:tc>
        <w:tc>
          <w:tcPr>
            <w:tcW w:type="dxa" w:w="864"/>
          </w:tcPr>
          <w:p>
            <w:r/>
          </w:p>
        </w:tc>
        <w:tc>
          <w:tcPr>
            <w:tcW w:type="dxa" w:w="864"/>
          </w:tcPr>
          <w:p>
            <w:r/>
          </w:p>
        </w:tc>
        <w:tc>
          <w:tcPr>
            <w:tcW w:type="dxa" w:w="864"/>
          </w:tcPr>
          <w:p>
            <w:r/>
          </w:p>
        </w:tc>
        <w:tc>
          <w:tcPr>
            <w:tcW w:type="dxa" w:w="864"/>
          </w:tcPr>
          <w:p>
            <w:r/>
          </w:p>
        </w:tc>
        <w:tc>
          <w:tcPr>
            <w:tcW w:type="dxa" w:w="864"/>
          </w:tcPr>
          <w:p>
            <w:r>
              <w:t>RS002: Maximale waarde 99</w:t>
            </w:r>
          </w:p>
        </w:tc>
        <w:tc>
          <w:tcPr>
            <w:tcW w:type="dxa" w:w="864"/>
          </w:tcPr>
          <w:p>
            <w:r>
              <w:t>RS002</w:t>
            </w:r>
          </w:p>
        </w:tc>
        <w:tc>
          <w:tcPr>
            <w:tcW w:type="dxa" w:w="864"/>
          </w:tcPr>
          <w:p>
            <w:r/>
          </w:p>
        </w:tc>
      </w:tr>
      <w:tr>
        <w:tc>
          <w:tcPr>
            <w:tcW w:type="dxa" w:w="864"/>
          </w:tcPr>
          <w:p>
            <w:r>
              <w:t>JW317</w:t>
            </w:r>
          </w:p>
        </w:tc>
        <w:tc>
          <w:tcPr>
            <w:tcW w:type="dxa" w:w="864"/>
          </w:tcPr>
          <w:p>
            <w:r>
              <w:t>Header</w:t>
            </w:r>
          </w:p>
        </w:tc>
        <w:tc>
          <w:tcPr>
            <w:tcW w:type="dxa" w:w="864"/>
          </w:tcPr>
          <w:p>
            <w:r>
              <w:t>XsdVersie\CDT_XsdVersie</w:t>
            </w:r>
          </w:p>
        </w:tc>
        <w:tc>
          <w:tcPr>
            <w:tcW w:type="dxa" w:w="864"/>
          </w:tcPr>
          <w:p>
            <w:r>
              <w:t>BerichtXsdVersie</w:t>
            </w:r>
          </w:p>
        </w:tc>
        <w:tc>
          <w:tcPr>
            <w:tcW w:type="dxa" w:w="864"/>
          </w:tcPr>
          <w:p>
            <w:r/>
          </w:p>
        </w:tc>
        <w:tc>
          <w:tcPr>
            <w:tcW w:type="dxa" w:w="864"/>
          </w:tcPr>
          <w:p>
            <w:r/>
          </w:p>
        </w:tc>
        <w:tc>
          <w:tcPr>
            <w:tcW w:type="dxa" w:w="864"/>
          </w:tcPr>
          <w:p>
            <w:r/>
          </w:p>
        </w:tc>
        <w:tc>
          <w:tcPr>
            <w:tcW w:type="dxa" w:w="864"/>
          </w:tcPr>
          <w:p>
            <w:r>
              <w:t>IV034: Hoe moet XsdVersie gevuld worden?</w:t>
            </w:r>
          </w:p>
        </w:tc>
        <w:tc>
          <w:tcPr>
            <w:tcW w:type="dxa" w:w="864"/>
          </w:tcPr>
          <w:p>
            <w:r>
              <w:t>IV034</w:t>
            </w:r>
          </w:p>
        </w:tc>
        <w:tc>
          <w:tcPr>
            <w:tcW w:type="dxa" w:w="864"/>
          </w:tcPr>
          <w:p>
            <w:r/>
          </w:p>
        </w:tc>
      </w:tr>
      <w:tr>
        <w:tc>
          <w:tcPr>
            <w:tcW w:type="dxa" w:w="864"/>
          </w:tcPr>
          <w:p>
            <w:r>
              <w:t>JW317</w:t>
            </w:r>
          </w:p>
        </w:tc>
        <w:tc>
          <w:tcPr>
            <w:tcW w:type="dxa" w:w="864"/>
          </w:tcPr>
          <w:p>
            <w:r>
              <w:t>Header</w:t>
            </w:r>
          </w:p>
        </w:tc>
        <w:tc>
          <w:tcPr>
            <w:tcW w:type="dxa" w:w="864"/>
          </w:tcPr>
          <w:p>
            <w:r>
              <w:t>XsdVersie\CDT_XsdVersie</w:t>
            </w:r>
          </w:p>
        </w:tc>
        <w:tc>
          <w:tcPr>
            <w:tcW w:type="dxa" w:w="864"/>
          </w:tcPr>
          <w:p>
            <w:r>
              <w:t>BerichtXsdVersie\LDT_Versie</w:t>
            </w:r>
          </w:p>
        </w:tc>
        <w:tc>
          <w:tcPr>
            <w:tcW w:type="dxa" w:w="864"/>
          </w:tcPr>
          <w:p>
            <w:r/>
          </w:p>
        </w:tc>
        <w:tc>
          <w:tcPr>
            <w:tcW w:type="dxa" w:w="864"/>
          </w:tcPr>
          <w:p>
            <w:r/>
          </w:p>
        </w:tc>
        <w:tc>
          <w:tcPr>
            <w:tcW w:type="dxa" w:w="864"/>
          </w:tcPr>
          <w:p>
            <w:r/>
          </w:p>
        </w:tc>
        <w:tc>
          <w:tcPr>
            <w:tcW w:type="dxa" w:w="864"/>
          </w:tcPr>
          <w:p>
            <w:r>
              <w:t>RS048: Vullen met een versienummer bestaande uit drie gehele getallen, gescheiden met punten.</w:t>
            </w:r>
          </w:p>
        </w:tc>
        <w:tc>
          <w:tcPr>
            <w:tcW w:type="dxa" w:w="864"/>
          </w:tcPr>
          <w:p>
            <w:r>
              <w:t>RS048</w:t>
            </w:r>
          </w:p>
        </w:tc>
        <w:tc>
          <w:tcPr>
            <w:tcW w:type="dxa" w:w="864"/>
          </w:tcPr>
          <w:p>
            <w:r/>
          </w:p>
        </w:tc>
      </w:tr>
      <w:tr>
        <w:tc>
          <w:tcPr>
            <w:tcW w:type="dxa" w:w="864"/>
          </w:tcPr>
          <w:p>
            <w:r>
              <w:t>JW317</w:t>
            </w:r>
          </w:p>
        </w:tc>
        <w:tc>
          <w:tcPr>
            <w:tcW w:type="dxa" w:w="864"/>
          </w:tcPr>
          <w:p>
            <w:r>
              <w:t>Header</w:t>
            </w:r>
          </w:p>
        </w:tc>
        <w:tc>
          <w:tcPr>
            <w:tcW w:type="dxa" w:w="864"/>
          </w:tcPr>
          <w:p>
            <w:r>
              <w:t>XsdVersie\CDT_XsdVersie</w:t>
            </w:r>
          </w:p>
        </w:tc>
        <w:tc>
          <w:tcPr>
            <w:tcW w:type="dxa" w:w="864"/>
          </w:tcPr>
          <w:p>
            <w:r>
              <w:t>BasisschemaXsdVersie</w:t>
            </w:r>
          </w:p>
        </w:tc>
        <w:tc>
          <w:tcPr>
            <w:tcW w:type="dxa" w:w="864"/>
          </w:tcPr>
          <w:p>
            <w:r/>
          </w:p>
        </w:tc>
        <w:tc>
          <w:tcPr>
            <w:tcW w:type="dxa" w:w="864"/>
          </w:tcPr>
          <w:p>
            <w:r/>
          </w:p>
        </w:tc>
        <w:tc>
          <w:tcPr>
            <w:tcW w:type="dxa" w:w="864"/>
          </w:tcPr>
          <w:p>
            <w:r/>
          </w:p>
        </w:tc>
        <w:tc>
          <w:tcPr>
            <w:tcW w:type="dxa" w:w="864"/>
          </w:tcPr>
          <w:p>
            <w:r>
              <w:t>IV034: Hoe moet XsdVersie gevuld worden?</w:t>
            </w:r>
          </w:p>
        </w:tc>
        <w:tc>
          <w:tcPr>
            <w:tcW w:type="dxa" w:w="864"/>
          </w:tcPr>
          <w:p>
            <w:r>
              <w:t>IV034</w:t>
            </w:r>
          </w:p>
        </w:tc>
        <w:tc>
          <w:tcPr>
            <w:tcW w:type="dxa" w:w="864"/>
          </w:tcPr>
          <w:p>
            <w:r/>
          </w:p>
        </w:tc>
      </w:tr>
      <w:tr>
        <w:tc>
          <w:tcPr>
            <w:tcW w:type="dxa" w:w="864"/>
          </w:tcPr>
          <w:p>
            <w:r>
              <w:t>JW317</w:t>
            </w:r>
          </w:p>
        </w:tc>
        <w:tc>
          <w:tcPr>
            <w:tcW w:type="dxa" w:w="864"/>
          </w:tcPr>
          <w:p>
            <w:r>
              <w:t>Header</w:t>
            </w:r>
          </w:p>
        </w:tc>
        <w:tc>
          <w:tcPr>
            <w:tcW w:type="dxa" w:w="864"/>
          </w:tcPr>
          <w:p>
            <w:r>
              <w:t>XsdVersie\CDT_XsdVersie</w:t>
            </w:r>
          </w:p>
        </w:tc>
        <w:tc>
          <w:tcPr>
            <w:tcW w:type="dxa" w:w="864"/>
          </w:tcPr>
          <w:p>
            <w:r>
              <w:t>BasisschemaXsdVersie\LDT_Versie</w:t>
            </w:r>
          </w:p>
        </w:tc>
        <w:tc>
          <w:tcPr>
            <w:tcW w:type="dxa" w:w="864"/>
          </w:tcPr>
          <w:p>
            <w:r/>
          </w:p>
        </w:tc>
        <w:tc>
          <w:tcPr>
            <w:tcW w:type="dxa" w:w="864"/>
          </w:tcPr>
          <w:p>
            <w:r/>
          </w:p>
        </w:tc>
        <w:tc>
          <w:tcPr>
            <w:tcW w:type="dxa" w:w="864"/>
          </w:tcPr>
          <w:p>
            <w:r/>
          </w:p>
        </w:tc>
        <w:tc>
          <w:tcPr>
            <w:tcW w:type="dxa" w:w="864"/>
          </w:tcPr>
          <w:p>
            <w:r>
              <w:t>RS048: Vullen met een versienummer bestaande uit drie gehele getallen, gescheiden met punten.</w:t>
            </w:r>
          </w:p>
        </w:tc>
        <w:tc>
          <w:tcPr>
            <w:tcW w:type="dxa" w:w="864"/>
          </w:tcPr>
          <w:p>
            <w:r>
              <w:t>RS048</w:t>
            </w:r>
          </w:p>
        </w:tc>
        <w:tc>
          <w:tcPr>
            <w:tcW w:type="dxa" w:w="864"/>
          </w:tcPr>
          <w:p>
            <w:r/>
          </w:p>
        </w:tc>
      </w:tr>
      <w:tr>
        <w:tc>
          <w:tcPr>
            <w:tcW w:type="dxa" w:w="864"/>
          </w:tcPr>
          <w:p>
            <w:r>
              <w:t>JW317</w:t>
            </w:r>
          </w:p>
        </w:tc>
        <w:tc>
          <w:tcPr>
            <w:tcW w:type="dxa" w:w="864"/>
          </w:tcPr>
          <w:p>
            <w:r>
              <w:t>NieuwProduct</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TR101: Binnen een bericht zijn dubbele regels niet toegestaan.</w:t>
            </w:r>
          </w:p>
        </w:tc>
        <w:tc>
          <w:tcPr>
            <w:tcW w:type="dxa" w:w="864"/>
          </w:tcPr>
          <w:p>
            <w:r>
              <w:t>TR101</w:t>
            </w:r>
          </w:p>
        </w:tc>
        <w:tc>
          <w:tcPr>
            <w:tcW w:type="dxa" w:w="864"/>
          </w:tcPr>
          <w:p>
            <w:r>
              <w:t>0001</w:t>
            </w:r>
          </w:p>
        </w:tc>
      </w:tr>
      <w:tr>
        <w:tc>
          <w:tcPr>
            <w:tcW w:type="dxa" w:w="864"/>
          </w:tcPr>
          <w:p>
            <w:r>
              <w:t>JW317</w:t>
            </w:r>
          </w:p>
        </w:tc>
        <w:tc>
          <w:tcPr>
            <w:tcW w:type="dxa" w:w="864"/>
          </w:tcPr>
          <w:p>
            <w:r>
              <w:t>NieuwProduct</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TR410: Een Product mag alleen vaker in de berichtklassen NieuwProduct voorkomen als de zorgperiodes elkaar niet overlappen.</w:t>
            </w:r>
          </w:p>
        </w:tc>
        <w:tc>
          <w:tcPr>
            <w:tcW w:type="dxa" w:w="864"/>
          </w:tcPr>
          <w:p>
            <w:r>
              <w:t>TR410</w:t>
            </w:r>
          </w:p>
        </w:tc>
        <w:tc>
          <w:tcPr>
            <w:tcW w:type="dxa" w:w="864"/>
          </w:tcPr>
          <w:p>
            <w:r>
              <w:t>0001</w:t>
            </w:r>
          </w:p>
        </w:tc>
      </w:tr>
      <w:tr>
        <w:tc>
          <w:tcPr>
            <w:tcW w:type="dxa" w:w="864"/>
          </w:tcPr>
          <w:p>
            <w:r>
              <w:t>JW317</w:t>
            </w:r>
          </w:p>
        </w:tc>
        <w:tc>
          <w:tcPr>
            <w:tcW w:type="dxa" w:w="864"/>
          </w:tcPr>
          <w:p>
            <w:r>
              <w:t>NieuwProduct</w:t>
            </w:r>
          </w:p>
        </w:tc>
        <w:tc>
          <w:tcPr>
            <w:tcW w:type="dxa" w:w="864"/>
          </w:tcPr>
          <w:p>
            <w:r>
              <w:t>Product</w:t>
            </w:r>
          </w:p>
        </w:tc>
        <w:tc>
          <w:tcPr>
            <w:tcW w:type="dxa" w:w="864"/>
          </w:tcPr>
          <w:p>
            <w:r/>
          </w:p>
        </w:tc>
        <w:tc>
          <w:tcPr>
            <w:tcW w:type="dxa" w:w="864"/>
          </w:tcPr>
          <w:p>
            <w:r/>
          </w:p>
        </w:tc>
        <w:tc>
          <w:tcPr>
            <w:tcW w:type="dxa" w:w="864"/>
          </w:tcPr>
          <w:p>
            <w:r>
              <w:t>ja</w:t>
            </w:r>
          </w:p>
        </w:tc>
        <w:tc>
          <w:tcPr>
            <w:tcW w:type="dxa" w:w="864"/>
          </w:tcPr>
          <w:p>
            <w:r/>
          </w:p>
        </w:tc>
        <w:tc>
          <w:tcPr>
            <w:tcW w:type="dxa" w:w="864"/>
          </w:tcPr>
          <w:p>
            <w:r>
              <w:t>CD079: Indien Budget leeg is, dan verplicht vullen</w:t>
            </w:r>
          </w:p>
        </w:tc>
        <w:tc>
          <w:tcPr>
            <w:tcW w:type="dxa" w:w="864"/>
          </w:tcPr>
          <w:p>
            <w:r>
              <w:t>CD079</w:t>
            </w:r>
          </w:p>
        </w:tc>
        <w:tc>
          <w:tcPr>
            <w:tcW w:type="dxa" w:w="864"/>
          </w:tcPr>
          <w:p>
            <w:r>
              <w:t>0001</w:t>
            </w:r>
          </w:p>
        </w:tc>
      </w:tr>
      <w:tr>
        <w:tc>
          <w:tcPr>
            <w:tcW w:type="dxa" w:w="864"/>
          </w:tcPr>
          <w:p>
            <w:r>
              <w:t>JW317</w:t>
            </w:r>
          </w:p>
        </w:tc>
        <w:tc>
          <w:tcPr>
            <w:tcW w:type="dxa" w:w="864"/>
          </w:tcPr>
          <w:p>
            <w:r>
              <w:t>NieuwProduct</w:t>
            </w:r>
          </w:p>
        </w:tc>
        <w:tc>
          <w:tcPr>
            <w:tcW w:type="dxa" w:w="864"/>
          </w:tcPr>
          <w:p>
            <w:r>
              <w:t>Product</w:t>
            </w:r>
          </w:p>
        </w:tc>
        <w:tc>
          <w:tcPr>
            <w:tcW w:type="dxa" w:w="864"/>
          </w:tcPr>
          <w:p>
            <w:r/>
          </w:p>
        </w:tc>
        <w:tc>
          <w:tcPr>
            <w:tcW w:type="dxa" w:w="864"/>
          </w:tcPr>
          <w:p>
            <w:r/>
          </w:p>
        </w:tc>
        <w:tc>
          <w:tcPr>
            <w:tcW w:type="dxa" w:w="864"/>
          </w:tcPr>
          <w:p>
            <w:r>
              <w:t>ja</w:t>
            </w:r>
          </w:p>
        </w:tc>
        <w:tc>
          <w:tcPr>
            <w:tcW w:type="dxa" w:w="864"/>
          </w:tcPr>
          <w:p>
            <w:r/>
          </w:p>
        </w:tc>
        <w:tc>
          <w:tcPr>
            <w:tcW w:type="dxa" w:w="864"/>
          </w:tcPr>
          <w:p>
            <w:r>
              <w:t>IV075: Hoe moeten productgegevens gevuld worden?</w:t>
            </w:r>
          </w:p>
        </w:tc>
        <w:tc>
          <w:tcPr>
            <w:tcW w:type="dxa" w:w="864"/>
          </w:tcPr>
          <w:p>
            <w:r>
              <w:t>IV075</w:t>
            </w:r>
          </w:p>
        </w:tc>
        <w:tc>
          <w:tcPr>
            <w:tcW w:type="dxa" w:w="864"/>
          </w:tcPr>
          <w:p>
            <w:r/>
          </w:p>
        </w:tc>
      </w:tr>
      <w:tr>
        <w:tc>
          <w:tcPr>
            <w:tcW w:type="dxa" w:w="864"/>
          </w:tcPr>
          <w:p>
            <w:r>
              <w:t>JW317</w:t>
            </w:r>
          </w:p>
        </w:tc>
        <w:tc>
          <w:tcPr>
            <w:tcW w:type="dxa" w:w="864"/>
          </w:tcPr>
          <w:p>
            <w:r>
              <w:t>NieuwProduct</w:t>
            </w:r>
          </w:p>
        </w:tc>
        <w:tc>
          <w:tcPr>
            <w:tcW w:type="dxa" w:w="864"/>
          </w:tcPr>
          <w:p>
            <w:r>
              <w:t>Product\CDT_Product</w:t>
            </w:r>
          </w:p>
        </w:tc>
        <w:tc>
          <w:tcPr>
            <w:tcW w:type="dxa" w:w="864"/>
          </w:tcPr>
          <w:p>
            <w:r>
              <w:t>Categorie\LDT_ProductCategorie</w:t>
            </w:r>
          </w:p>
        </w:tc>
        <w:tc>
          <w:tcPr>
            <w:tcW w:type="dxa" w:w="864"/>
          </w:tcPr>
          <w:p>
            <w:r/>
          </w:p>
        </w:tc>
        <w:tc>
          <w:tcPr>
            <w:tcW w:type="dxa" w:w="864"/>
          </w:tcPr>
          <w:p>
            <w:r>
              <w:t>ja</w:t>
            </w:r>
          </w:p>
        </w:tc>
        <w:tc>
          <w:tcPr>
            <w:tcW w:type="dxa" w:w="864"/>
          </w:tcPr>
          <w:p>
            <w:r>
              <w:t>JZ020</w:t>
            </w:r>
          </w:p>
        </w:tc>
        <w:tc>
          <w:tcPr>
            <w:tcW w:type="dxa" w:w="864"/>
          </w:tcPr>
          <w:p>
            <w:r>
              <w:t>RS009: Maximale lengte 2 posities</w:t>
            </w:r>
          </w:p>
        </w:tc>
        <w:tc>
          <w:tcPr>
            <w:tcW w:type="dxa" w:w="864"/>
          </w:tcPr>
          <w:p>
            <w:r>
              <w:t>RS009</w:t>
            </w:r>
          </w:p>
        </w:tc>
        <w:tc>
          <w:tcPr>
            <w:tcW w:type="dxa" w:w="864"/>
          </w:tcPr>
          <w:p>
            <w:r/>
          </w:p>
        </w:tc>
      </w:tr>
      <w:tr>
        <w:tc>
          <w:tcPr>
            <w:tcW w:type="dxa" w:w="864"/>
          </w:tcPr>
          <w:p>
            <w:r>
              <w:t>JW317</w:t>
            </w:r>
          </w:p>
        </w:tc>
        <w:tc>
          <w:tcPr>
            <w:tcW w:type="dxa" w:w="864"/>
          </w:tcPr>
          <w:p>
            <w:r>
              <w:t>NieuwProduct</w:t>
            </w:r>
          </w:p>
        </w:tc>
        <w:tc>
          <w:tcPr>
            <w:tcW w:type="dxa" w:w="864"/>
          </w:tcPr>
          <w:p>
            <w:r>
              <w:t>Product\CDT_Product</w:t>
            </w:r>
          </w:p>
        </w:tc>
        <w:tc>
          <w:tcPr>
            <w:tcW w:type="dxa" w:w="864"/>
          </w:tcPr>
          <w:p>
            <w:r>
              <w:t>Code</w:t>
            </w:r>
          </w:p>
        </w:tc>
        <w:tc>
          <w:tcPr>
            <w:tcW w:type="dxa" w:w="864"/>
          </w:tcPr>
          <w:p>
            <w:r/>
          </w:p>
        </w:tc>
        <w:tc>
          <w:tcPr>
            <w:tcW w:type="dxa" w:w="864"/>
          </w:tcPr>
          <w:p>
            <w:r>
              <w:t>ja</w:t>
            </w:r>
          </w:p>
        </w:tc>
        <w:tc>
          <w:tcPr>
            <w:tcW w:type="dxa" w:w="864"/>
          </w:tcPr>
          <w:p>
            <w:r/>
          </w:p>
        </w:tc>
        <w:tc>
          <w:tcPr>
            <w:tcW w:type="dxa" w:w="864"/>
          </w:tcPr>
          <w:p>
            <w:r>
              <w:t>TR381: ProductCode vullen met een code die, volgens de gehanteerde productcodelijst, past bij de ProductCategorie.</w:t>
            </w:r>
          </w:p>
        </w:tc>
        <w:tc>
          <w:tcPr>
            <w:tcW w:type="dxa" w:w="864"/>
          </w:tcPr>
          <w:p>
            <w:r>
              <w:t>TR381</w:t>
            </w:r>
          </w:p>
        </w:tc>
        <w:tc>
          <w:tcPr>
            <w:tcW w:type="dxa" w:w="864"/>
          </w:tcPr>
          <w:p>
            <w:r>
              <w:t>S329</w:t>
            </w:r>
          </w:p>
        </w:tc>
      </w:tr>
      <w:tr>
        <w:tc>
          <w:tcPr>
            <w:tcW w:type="dxa" w:w="864"/>
          </w:tcPr>
          <w:p>
            <w:r>
              <w:t>JW317</w:t>
            </w:r>
          </w:p>
        </w:tc>
        <w:tc>
          <w:tcPr>
            <w:tcW w:type="dxa" w:w="864"/>
          </w:tcPr>
          <w:p>
            <w:r>
              <w:t>NieuwProduct</w:t>
            </w:r>
          </w:p>
        </w:tc>
        <w:tc>
          <w:tcPr>
            <w:tcW w:type="dxa" w:w="864"/>
          </w:tcPr>
          <w:p>
            <w:r>
              <w:t>Product\CDT_Product</w:t>
            </w:r>
          </w:p>
        </w:tc>
        <w:tc>
          <w:tcPr>
            <w:tcW w:type="dxa" w:w="864"/>
          </w:tcPr>
          <w:p>
            <w:r>
              <w:t>Code\LDT_ProductCode</w:t>
            </w:r>
          </w:p>
        </w:tc>
        <w:tc>
          <w:tcPr>
            <w:tcW w:type="dxa" w:w="864"/>
          </w:tcPr>
          <w:p>
            <w:r/>
          </w:p>
        </w:tc>
        <w:tc>
          <w:tcPr>
            <w:tcW w:type="dxa" w:w="864"/>
          </w:tcPr>
          <w:p>
            <w:r>
              <w:t>ja</w:t>
            </w:r>
          </w:p>
        </w:tc>
        <w:tc>
          <w:tcPr>
            <w:tcW w:type="dxa" w:w="864"/>
          </w:tcPr>
          <w:p>
            <w:r/>
          </w:p>
        </w:tc>
        <w:tc>
          <w:tcPr>
            <w:tcW w:type="dxa" w:w="864"/>
          </w:tcPr>
          <w:p>
            <w:r>
              <w:t>RS012: Maximale lengte 5 posities</w:t>
            </w:r>
          </w:p>
        </w:tc>
        <w:tc>
          <w:tcPr>
            <w:tcW w:type="dxa" w:w="864"/>
          </w:tcPr>
          <w:p>
            <w:r>
              <w:t>RS012</w:t>
            </w:r>
          </w:p>
        </w:tc>
        <w:tc>
          <w:tcPr>
            <w:tcW w:type="dxa" w:w="864"/>
          </w:tcPr>
          <w:p>
            <w:r/>
          </w:p>
        </w:tc>
      </w:tr>
      <w:tr>
        <w:tc>
          <w:tcPr>
            <w:tcW w:type="dxa" w:w="864"/>
          </w:tcPr>
          <w:p>
            <w:r>
              <w:t>JW317</w:t>
            </w:r>
          </w:p>
        </w:tc>
        <w:tc>
          <w:tcPr>
            <w:tcW w:type="dxa" w:w="864"/>
          </w:tcPr>
          <w:p>
            <w:r>
              <w:t>NieuwProduct</w:t>
            </w:r>
          </w:p>
        </w:tc>
        <w:tc>
          <w:tcPr>
            <w:tcW w:type="dxa" w:w="864"/>
          </w:tcPr>
          <w:p>
            <w:r>
              <w:t>Product\CDT_Product</w:t>
            </w:r>
          </w:p>
        </w:tc>
        <w:tc>
          <w:tcPr>
            <w:tcW w:type="dxa" w:w="864"/>
          </w:tcPr>
          <w:p>
            <w:r>
              <w:t>Code\LDT_ProductCode</w:t>
            </w:r>
          </w:p>
        </w:tc>
        <w:tc>
          <w:tcPr>
            <w:tcW w:type="dxa" w:w="864"/>
          </w:tcPr>
          <w:p>
            <w:r/>
          </w:p>
        </w:tc>
        <w:tc>
          <w:tcPr>
            <w:tcW w:type="dxa" w:w="864"/>
          </w:tcPr>
          <w:p>
            <w:r>
              <w:t>ja</w:t>
            </w:r>
          </w:p>
        </w:tc>
        <w:tc>
          <w:tcPr>
            <w:tcW w:type="dxa" w:w="864"/>
          </w:tcPr>
          <w:p>
            <w:r/>
          </w:p>
        </w:tc>
        <w:tc>
          <w:tcPr>
            <w:tcW w:type="dxa" w:w="864"/>
          </w:tcPr>
          <w:p>
            <w:r>
              <w:t>RS033: Geen lege elementen in XML.</w:t>
            </w:r>
          </w:p>
        </w:tc>
        <w:tc>
          <w:tcPr>
            <w:tcW w:type="dxa" w:w="864"/>
          </w:tcPr>
          <w:p>
            <w:r>
              <w:t>RS033</w:t>
            </w:r>
          </w:p>
        </w:tc>
        <w:tc>
          <w:tcPr>
            <w:tcW w:type="dxa" w:w="864"/>
          </w:tcPr>
          <w:p>
            <w:r/>
          </w:p>
        </w:tc>
      </w:tr>
      <w:tr>
        <w:tc>
          <w:tcPr>
            <w:tcW w:type="dxa" w:w="864"/>
          </w:tcPr>
          <w:p>
            <w:r>
              <w:t>JW317</w:t>
            </w:r>
          </w:p>
        </w:tc>
        <w:tc>
          <w:tcPr>
            <w:tcW w:type="dxa" w:w="864"/>
          </w:tcPr>
          <w:p>
            <w:r>
              <w:t>NieuwProduct</w:t>
            </w:r>
          </w:p>
        </w:tc>
        <w:tc>
          <w:tcPr>
            <w:tcW w:type="dxa" w:w="864"/>
          </w:tcPr>
          <w:p>
            <w:r>
              <w:t>GewensteIngangsdatum</w:t>
            </w:r>
          </w:p>
        </w:tc>
        <w:tc>
          <w:tcPr>
            <w:tcW w:type="dxa" w:w="864"/>
          </w:tcPr>
          <w:p>
            <w:r/>
          </w:p>
        </w:tc>
        <w:tc>
          <w:tcPr>
            <w:tcW w:type="dxa" w:w="864"/>
          </w:tcPr>
          <w:p>
            <w:r/>
          </w:p>
        </w:tc>
        <w:tc>
          <w:tcPr>
            <w:tcW w:type="dxa" w:w="864"/>
          </w:tcPr>
          <w:p>
            <w:r>
              <w:t>ja</w:t>
            </w:r>
          </w:p>
        </w:tc>
        <w:tc>
          <w:tcPr>
            <w:tcW w:type="dxa" w:w="864"/>
          </w:tcPr>
          <w:p>
            <w:r/>
          </w:p>
        </w:tc>
        <w:tc>
          <w:tcPr>
            <w:tcW w:type="dxa" w:w="864"/>
          </w:tcPr>
          <w:p>
            <w:r>
              <w:t>TR380: Vullen met een datum die groter is dan de dagtekening van het bericht.</w:t>
            </w:r>
          </w:p>
        </w:tc>
        <w:tc>
          <w:tcPr>
            <w:tcW w:type="dxa" w:w="864"/>
          </w:tcPr>
          <w:p>
            <w:r>
              <w:t>TR380</w:t>
            </w:r>
          </w:p>
        </w:tc>
        <w:tc>
          <w:tcPr>
            <w:tcW w:type="dxa" w:w="864"/>
          </w:tcPr>
          <w:p>
            <w:r>
              <w:t>0001</w:t>
            </w:r>
          </w:p>
        </w:tc>
      </w:tr>
      <w:tr>
        <w:tc>
          <w:tcPr>
            <w:tcW w:type="dxa" w:w="864"/>
          </w:tcPr>
          <w:p>
            <w:r>
              <w:t>JW317</w:t>
            </w:r>
          </w:p>
        </w:tc>
        <w:tc>
          <w:tcPr>
            <w:tcW w:type="dxa" w:w="864"/>
          </w:tcPr>
          <w:p>
            <w:r>
              <w:t>NieuwProduct</w:t>
            </w:r>
          </w:p>
        </w:tc>
        <w:tc>
          <w:tcPr>
            <w:tcW w:type="dxa" w:w="864"/>
          </w:tcPr>
          <w:p>
            <w:r>
              <w:t>GewensteIngangsdatum\LDT_Datum</w:t>
            </w:r>
          </w:p>
        </w:tc>
        <w:tc>
          <w:tcPr>
            <w:tcW w:type="dxa" w:w="864"/>
          </w:tcPr>
          <w:p>
            <w:r/>
          </w:p>
        </w:tc>
        <w:tc>
          <w:tcPr>
            <w:tcW w:type="dxa" w:w="864"/>
          </w:tcPr>
          <w:p>
            <w:r/>
          </w:p>
        </w:tc>
        <w:tc>
          <w:tcPr>
            <w:tcW w:type="dxa" w:w="864"/>
          </w:tcPr>
          <w:p>
            <w:r>
              <w:t>ja</w:t>
            </w:r>
          </w:p>
        </w:tc>
        <w:tc>
          <w:tcPr>
            <w:tcW w:type="dxa" w:w="864"/>
          </w:tcPr>
          <w:p>
            <w:r/>
          </w:p>
        </w:tc>
        <w:tc>
          <w:tcPr>
            <w:tcW w:type="dxa" w:w="864"/>
          </w:tcPr>
          <w:p>
            <w:r>
              <w:t>RS032: Datum vullen zonder tijdzone.</w:t>
            </w:r>
          </w:p>
        </w:tc>
        <w:tc>
          <w:tcPr>
            <w:tcW w:type="dxa" w:w="864"/>
          </w:tcPr>
          <w:p>
            <w:r>
              <w:t>RS032</w:t>
            </w:r>
          </w:p>
        </w:tc>
        <w:tc>
          <w:tcPr>
            <w:tcW w:type="dxa" w:w="864"/>
          </w:tcPr>
          <w:p>
            <w:r/>
          </w:p>
        </w:tc>
      </w:tr>
      <w:tr>
        <w:tc>
          <w:tcPr>
            <w:tcW w:type="dxa" w:w="864"/>
          </w:tcPr>
          <w:p>
            <w:r>
              <w:t>JW317</w:t>
            </w:r>
          </w:p>
        </w:tc>
        <w:tc>
          <w:tcPr>
            <w:tcW w:type="dxa" w:w="864"/>
          </w:tcPr>
          <w:p>
            <w:r>
              <w:t>NieuwProduct</w:t>
            </w:r>
          </w:p>
        </w:tc>
        <w:tc>
          <w:tcPr>
            <w:tcW w:type="dxa" w:w="864"/>
          </w:tcPr>
          <w:p>
            <w:r>
              <w:t>Einddatum</w:t>
            </w:r>
          </w:p>
        </w:tc>
        <w:tc>
          <w:tcPr>
            <w:tcW w:type="dxa" w:w="864"/>
          </w:tcPr>
          <w:p>
            <w:r/>
          </w:p>
        </w:tc>
        <w:tc>
          <w:tcPr>
            <w:tcW w:type="dxa" w:w="864"/>
          </w:tcPr>
          <w:p>
            <w:r/>
          </w:p>
        </w:tc>
        <w:tc>
          <w:tcPr>
            <w:tcW w:type="dxa" w:w="864"/>
          </w:tcPr>
          <w:p>
            <w:r/>
          </w:p>
        </w:tc>
        <w:tc>
          <w:tcPr>
            <w:tcW w:type="dxa" w:w="864"/>
          </w:tcPr>
          <w:p>
            <w:r/>
          </w:p>
        </w:tc>
        <w:tc>
          <w:tcPr>
            <w:tcW w:type="dxa" w:w="864"/>
          </w:tcPr>
          <w:p>
            <w:r>
              <w:t>CD075: Verplicht vullen indien Budget gevuld is</w:t>
            </w:r>
          </w:p>
        </w:tc>
        <w:tc>
          <w:tcPr>
            <w:tcW w:type="dxa" w:w="864"/>
          </w:tcPr>
          <w:p>
            <w:r>
              <w:t>CD075</w:t>
            </w:r>
          </w:p>
        </w:tc>
        <w:tc>
          <w:tcPr>
            <w:tcW w:type="dxa" w:w="864"/>
          </w:tcPr>
          <w:p>
            <w:r>
              <w:t>0001</w:t>
            </w:r>
          </w:p>
        </w:tc>
      </w:tr>
      <w:tr>
        <w:tc>
          <w:tcPr>
            <w:tcW w:type="dxa" w:w="864"/>
          </w:tcPr>
          <w:p>
            <w:r>
              <w:t>JW317</w:t>
            </w:r>
          </w:p>
        </w:tc>
        <w:tc>
          <w:tcPr>
            <w:tcW w:type="dxa" w:w="864"/>
          </w:tcPr>
          <w:p>
            <w:r>
              <w:t>NieuwProduct</w:t>
            </w:r>
          </w:p>
        </w:tc>
        <w:tc>
          <w:tcPr>
            <w:tcW w:type="dxa" w:w="864"/>
          </w:tcPr>
          <w:p>
            <w:r>
              <w:t>Einddatum</w:t>
            </w:r>
          </w:p>
        </w:tc>
        <w:tc>
          <w:tcPr>
            <w:tcW w:type="dxa" w:w="864"/>
          </w:tcPr>
          <w:p>
            <w:r/>
          </w:p>
        </w:tc>
        <w:tc>
          <w:tcPr>
            <w:tcW w:type="dxa" w:w="864"/>
          </w:tcPr>
          <w:p>
            <w:r/>
          </w:p>
        </w:tc>
        <w:tc>
          <w:tcPr>
            <w:tcW w:type="dxa" w:w="864"/>
          </w:tcPr>
          <w:p>
            <w:r/>
          </w:p>
        </w:tc>
        <w:tc>
          <w:tcPr>
            <w:tcW w:type="dxa" w:w="864"/>
          </w:tcPr>
          <w:p>
            <w:r/>
          </w:p>
        </w:tc>
        <w:tc>
          <w:tcPr>
            <w:tcW w:type="dxa" w:w="864"/>
          </w:tcPr>
          <w:p>
            <w:r>
              <w:t>CD076: Verplicht vullen indien Frequentie waarde 2 (per week)</w:t>
            </w:r>
          </w:p>
        </w:tc>
        <w:tc>
          <w:tcPr>
            <w:tcW w:type="dxa" w:w="864"/>
          </w:tcPr>
          <w:p>
            <w:r>
              <w:t>CD076</w:t>
            </w:r>
          </w:p>
        </w:tc>
        <w:tc>
          <w:tcPr>
            <w:tcW w:type="dxa" w:w="864"/>
          </w:tcPr>
          <w:p>
            <w:r>
              <w:t>0001</w:t>
            </w:r>
          </w:p>
        </w:tc>
      </w:tr>
      <w:tr>
        <w:tc>
          <w:tcPr>
            <w:tcW w:type="dxa" w:w="864"/>
          </w:tcPr>
          <w:p>
            <w:r>
              <w:t>JW317</w:t>
            </w:r>
          </w:p>
        </w:tc>
        <w:tc>
          <w:tcPr>
            <w:tcW w:type="dxa" w:w="864"/>
          </w:tcPr>
          <w:p>
            <w:r>
              <w:t>NieuwProduct</w:t>
            </w:r>
          </w:p>
        </w:tc>
        <w:tc>
          <w:tcPr>
            <w:tcW w:type="dxa" w:w="864"/>
          </w:tcPr>
          <w:p>
            <w:r>
              <w:t>Einddatum</w:t>
            </w:r>
          </w:p>
        </w:tc>
        <w:tc>
          <w:tcPr>
            <w:tcW w:type="dxa" w:w="864"/>
          </w:tcPr>
          <w:p>
            <w:r/>
          </w:p>
        </w:tc>
        <w:tc>
          <w:tcPr>
            <w:tcW w:type="dxa" w:w="864"/>
          </w:tcPr>
          <w:p>
            <w:r/>
          </w:p>
        </w:tc>
        <w:tc>
          <w:tcPr>
            <w:tcW w:type="dxa" w:w="864"/>
          </w:tcPr>
          <w:p>
            <w:r/>
          </w:p>
        </w:tc>
        <w:tc>
          <w:tcPr>
            <w:tcW w:type="dxa" w:w="864"/>
          </w:tcPr>
          <w:p>
            <w:r/>
          </w:p>
        </w:tc>
        <w:tc>
          <w:tcPr>
            <w:tcW w:type="dxa" w:w="864"/>
          </w:tcPr>
          <w:p>
            <w:r>
              <w:t>CS003: Indien van toepassing vullen met een waarde die groter is dan, of gelijk is aan de Begindatum (of Ingangsdatum) van de aangeduide periode.</w:t>
            </w:r>
          </w:p>
        </w:tc>
        <w:tc>
          <w:tcPr>
            <w:tcW w:type="dxa" w:w="864"/>
          </w:tcPr>
          <w:p>
            <w:r>
              <w:t>CS003</w:t>
            </w:r>
          </w:p>
        </w:tc>
        <w:tc>
          <w:tcPr>
            <w:tcW w:type="dxa" w:w="864"/>
          </w:tcPr>
          <w:p>
            <w:r>
              <w:t>0001</w:t>
            </w:r>
          </w:p>
        </w:tc>
      </w:tr>
      <w:tr>
        <w:tc>
          <w:tcPr>
            <w:tcW w:type="dxa" w:w="864"/>
          </w:tcPr>
          <w:p>
            <w:r>
              <w:t>JW317</w:t>
            </w:r>
          </w:p>
        </w:tc>
        <w:tc>
          <w:tcPr>
            <w:tcW w:type="dxa" w:w="864"/>
          </w:tcPr>
          <w:p>
            <w:r>
              <w:t>NieuwProduct</w:t>
            </w:r>
          </w:p>
        </w:tc>
        <w:tc>
          <w:tcPr>
            <w:tcW w:type="dxa" w:w="864"/>
          </w:tcPr>
          <w:p>
            <w:r>
              <w:t>Einddatum\LDT_Datum</w:t>
            </w:r>
          </w:p>
        </w:tc>
        <w:tc>
          <w:tcPr>
            <w:tcW w:type="dxa" w:w="864"/>
          </w:tcPr>
          <w:p>
            <w:r/>
          </w:p>
        </w:tc>
        <w:tc>
          <w:tcPr>
            <w:tcW w:type="dxa" w:w="864"/>
          </w:tcPr>
          <w:p>
            <w:r/>
          </w:p>
        </w:tc>
        <w:tc>
          <w:tcPr>
            <w:tcW w:type="dxa" w:w="864"/>
          </w:tcPr>
          <w:p>
            <w:r/>
          </w:p>
        </w:tc>
        <w:tc>
          <w:tcPr>
            <w:tcW w:type="dxa" w:w="864"/>
          </w:tcPr>
          <w:p>
            <w:r/>
          </w:p>
        </w:tc>
        <w:tc>
          <w:tcPr>
            <w:tcW w:type="dxa" w:w="864"/>
          </w:tcPr>
          <w:p>
            <w:r>
              <w:t>RS032: Datum vullen zonder tijdzone.</w:t>
            </w:r>
          </w:p>
        </w:tc>
        <w:tc>
          <w:tcPr>
            <w:tcW w:type="dxa" w:w="864"/>
          </w:tcPr>
          <w:p>
            <w:r>
              <w:t>RS032</w:t>
            </w:r>
          </w:p>
        </w:tc>
        <w:tc>
          <w:tcPr>
            <w:tcW w:type="dxa" w:w="864"/>
          </w:tcPr>
          <w:p>
            <w:r/>
          </w:p>
        </w:tc>
      </w:tr>
      <w:tr>
        <w:tc>
          <w:tcPr>
            <w:tcW w:type="dxa" w:w="864"/>
          </w:tcPr>
          <w:p>
            <w:r>
              <w:t>JW317</w:t>
            </w:r>
          </w:p>
        </w:tc>
        <w:tc>
          <w:tcPr>
            <w:tcW w:type="dxa" w:w="864"/>
          </w:tcPr>
          <w:p>
            <w:r>
              <w:t>NieuwProduct</w:t>
            </w:r>
          </w:p>
        </w:tc>
        <w:tc>
          <w:tcPr>
            <w:tcW w:type="dxa" w:w="864"/>
          </w:tcPr>
          <w:p>
            <w:r>
              <w:t>Omvang</w:t>
            </w:r>
          </w:p>
        </w:tc>
        <w:tc>
          <w:tcPr>
            <w:tcW w:type="dxa" w:w="864"/>
          </w:tcPr>
          <w:p>
            <w:r/>
          </w:p>
        </w:tc>
        <w:tc>
          <w:tcPr>
            <w:tcW w:type="dxa" w:w="864"/>
          </w:tcPr>
          <w:p>
            <w:r/>
          </w:p>
        </w:tc>
        <w:tc>
          <w:tcPr>
            <w:tcW w:type="dxa" w:w="864"/>
          </w:tcPr>
          <w:p>
            <w:r/>
          </w:p>
        </w:tc>
        <w:tc>
          <w:tcPr>
            <w:tcW w:type="dxa" w:w="864"/>
          </w:tcPr>
          <w:p>
            <w:r/>
          </w:p>
        </w:tc>
        <w:tc>
          <w:tcPr>
            <w:tcW w:type="dxa" w:w="864"/>
          </w:tcPr>
          <w:p>
            <w:r>
              <w:t>CD041: Indien Code in Product gevuld is, verplicht vullen.</w:t>
            </w:r>
          </w:p>
        </w:tc>
        <w:tc>
          <w:tcPr>
            <w:tcW w:type="dxa" w:w="864"/>
          </w:tcPr>
          <w:p>
            <w:r>
              <w:t>CD041</w:t>
            </w:r>
          </w:p>
        </w:tc>
        <w:tc>
          <w:tcPr>
            <w:tcW w:type="dxa" w:w="864"/>
          </w:tcPr>
          <w:p>
            <w:r>
              <w:t>0001</w:t>
            </w:r>
          </w:p>
        </w:tc>
      </w:tr>
      <w:tr>
        <w:tc>
          <w:tcPr>
            <w:tcW w:type="dxa" w:w="864"/>
          </w:tcPr>
          <w:p>
            <w:r>
              <w:t>JW317</w:t>
            </w:r>
          </w:p>
        </w:tc>
        <w:tc>
          <w:tcPr>
            <w:tcW w:type="dxa" w:w="864"/>
          </w:tcPr>
          <w:p>
            <w:r>
              <w:t>NieuwProduct</w:t>
            </w:r>
          </w:p>
        </w:tc>
        <w:tc>
          <w:tcPr>
            <w:tcW w:type="dxa" w:w="864"/>
          </w:tcPr>
          <w:p>
            <w:r>
              <w:t>Omvang</w:t>
            </w:r>
          </w:p>
        </w:tc>
        <w:tc>
          <w:tcPr>
            <w:tcW w:type="dxa" w:w="864"/>
          </w:tcPr>
          <w:p>
            <w:r/>
          </w:p>
        </w:tc>
        <w:tc>
          <w:tcPr>
            <w:tcW w:type="dxa" w:w="864"/>
          </w:tcPr>
          <w:p>
            <w:r/>
          </w:p>
        </w:tc>
        <w:tc>
          <w:tcPr>
            <w:tcW w:type="dxa" w:w="864"/>
          </w:tcPr>
          <w:p>
            <w:r/>
          </w:p>
        </w:tc>
        <w:tc>
          <w:tcPr>
            <w:tcW w:type="dxa" w:w="864"/>
          </w:tcPr>
          <w:p>
            <w:r/>
          </w:p>
        </w:tc>
        <w:tc>
          <w:tcPr>
            <w:tcW w:type="dxa" w:w="864"/>
          </w:tcPr>
          <w:p>
            <w:r>
              <w:t>CD077: Indien Budget gevuld is, dan leeg laten</w:t>
            </w:r>
          </w:p>
        </w:tc>
        <w:tc>
          <w:tcPr>
            <w:tcW w:type="dxa" w:w="864"/>
          </w:tcPr>
          <w:p>
            <w:r>
              <w:t>CD077</w:t>
            </w:r>
          </w:p>
        </w:tc>
        <w:tc>
          <w:tcPr>
            <w:tcW w:type="dxa" w:w="864"/>
          </w:tcPr>
          <w:p>
            <w:r>
              <w:t>0001</w:t>
            </w:r>
          </w:p>
        </w:tc>
      </w:tr>
      <w:tr>
        <w:tc>
          <w:tcPr>
            <w:tcW w:type="dxa" w:w="864"/>
          </w:tcPr>
          <w:p>
            <w:r>
              <w:t>JW317</w:t>
            </w:r>
          </w:p>
        </w:tc>
        <w:tc>
          <w:tcPr>
            <w:tcW w:type="dxa" w:w="864"/>
          </w:tcPr>
          <w:p>
            <w:r>
              <w:t>NieuwProduct</w:t>
            </w:r>
          </w:p>
        </w:tc>
        <w:tc>
          <w:tcPr>
            <w:tcW w:type="dxa" w:w="864"/>
          </w:tcPr>
          <w:p>
            <w:r>
              <w:t>Omvang</w:t>
            </w:r>
          </w:p>
        </w:tc>
        <w:tc>
          <w:tcPr>
            <w:tcW w:type="dxa" w:w="864"/>
          </w:tcPr>
          <w:p>
            <w:r/>
          </w:p>
        </w:tc>
        <w:tc>
          <w:tcPr>
            <w:tcW w:type="dxa" w:w="864"/>
          </w:tcPr>
          <w:p>
            <w:r/>
          </w:p>
        </w:tc>
        <w:tc>
          <w:tcPr>
            <w:tcW w:type="dxa" w:w="864"/>
          </w:tcPr>
          <w:p>
            <w:r/>
          </w:p>
        </w:tc>
        <w:tc>
          <w:tcPr>
            <w:tcW w:type="dxa" w:w="864"/>
          </w:tcPr>
          <w:p>
            <w:r/>
          </w:p>
        </w:tc>
        <w:tc>
          <w:tcPr>
            <w:tcW w:type="dxa" w:w="864"/>
          </w:tcPr>
          <w:p>
            <w:r>
              <w:t>CD096: Indien Code in NieuwProduct leeg is en Einddatum groter dan 31-12-2020 of leeg is, dan leeg laten</w:t>
            </w:r>
          </w:p>
        </w:tc>
        <w:tc>
          <w:tcPr>
            <w:tcW w:type="dxa" w:w="864"/>
          </w:tcPr>
          <w:p>
            <w:r>
              <w:t>CD096</w:t>
            </w:r>
          </w:p>
        </w:tc>
        <w:tc>
          <w:tcPr>
            <w:tcW w:type="dxa" w:w="864"/>
          </w:tcPr>
          <w:p>
            <w:r>
              <w:t>0001</w:t>
            </w:r>
          </w:p>
        </w:tc>
      </w:tr>
      <w:tr>
        <w:tc>
          <w:tcPr>
            <w:tcW w:type="dxa" w:w="864"/>
          </w:tcPr>
          <w:p>
            <w:r>
              <w:t>JW317</w:t>
            </w:r>
          </w:p>
        </w:tc>
        <w:tc>
          <w:tcPr>
            <w:tcW w:type="dxa" w:w="864"/>
          </w:tcPr>
          <w:p>
            <w:r>
              <w:t>NieuwProduct</w:t>
            </w:r>
          </w:p>
        </w:tc>
        <w:tc>
          <w:tcPr>
            <w:tcW w:type="dxa" w:w="864"/>
          </w:tcPr>
          <w:p>
            <w:r>
              <w:t>Omvang</w:t>
            </w:r>
          </w:p>
        </w:tc>
        <w:tc>
          <w:tcPr>
            <w:tcW w:type="dxa" w:w="864"/>
          </w:tcPr>
          <w:p>
            <w:r/>
          </w:p>
        </w:tc>
        <w:tc>
          <w:tcPr>
            <w:tcW w:type="dxa" w:w="864"/>
          </w:tcPr>
          <w:p>
            <w:r/>
          </w:p>
        </w:tc>
        <w:tc>
          <w:tcPr>
            <w:tcW w:type="dxa" w:w="864"/>
          </w:tcPr>
          <w:p>
            <w:r/>
          </w:p>
        </w:tc>
        <w:tc>
          <w:tcPr>
            <w:tcW w:type="dxa" w:w="864"/>
          </w:tcPr>
          <w:p>
            <w:r/>
          </w:p>
        </w:tc>
        <w:tc>
          <w:tcPr>
            <w:tcW w:type="dxa" w:w="864"/>
          </w:tcPr>
          <w:p>
            <w:r>
              <w:t>CS338: Indien eenheid de waarde 14, 16, 83 of 84 heeft en Einddatum groter dan 31-12-2020 of leeg is, dan Frequentie vullen met de waarde 2 , 4 of 6</w:t>
            </w:r>
          </w:p>
        </w:tc>
        <w:tc>
          <w:tcPr>
            <w:tcW w:type="dxa" w:w="864"/>
          </w:tcPr>
          <w:p>
            <w:r>
              <w:t>CS338</w:t>
            </w:r>
          </w:p>
        </w:tc>
        <w:tc>
          <w:tcPr>
            <w:tcW w:type="dxa" w:w="864"/>
          </w:tcPr>
          <w:p>
            <w:r>
              <w:t>0001</w:t>
            </w:r>
          </w:p>
        </w:tc>
      </w:tr>
      <w:tr>
        <w:tc>
          <w:tcPr>
            <w:tcW w:type="dxa" w:w="864"/>
          </w:tcPr>
          <w:p>
            <w:r>
              <w:t>JW317</w:t>
            </w:r>
          </w:p>
        </w:tc>
        <w:tc>
          <w:tcPr>
            <w:tcW w:type="dxa" w:w="864"/>
          </w:tcPr>
          <w:p>
            <w:r>
              <w:t>NieuwProduct</w:t>
            </w:r>
          </w:p>
        </w:tc>
        <w:tc>
          <w:tcPr>
            <w:tcW w:type="dxa" w:w="864"/>
          </w:tcPr>
          <w:p>
            <w:r>
              <w:t>Omvang</w:t>
            </w:r>
          </w:p>
        </w:tc>
        <w:tc>
          <w:tcPr>
            <w:tcW w:type="dxa" w:w="864"/>
          </w:tcPr>
          <w:p>
            <w:r/>
          </w:p>
        </w:tc>
        <w:tc>
          <w:tcPr>
            <w:tcW w:type="dxa" w:w="864"/>
          </w:tcPr>
          <w:p>
            <w:r/>
          </w:p>
        </w:tc>
        <w:tc>
          <w:tcPr>
            <w:tcW w:type="dxa" w:w="864"/>
          </w:tcPr>
          <w:p>
            <w:r/>
          </w:p>
        </w:tc>
        <w:tc>
          <w:tcPr>
            <w:tcW w:type="dxa" w:w="864"/>
          </w:tcPr>
          <w:p>
            <w:r/>
          </w:p>
        </w:tc>
        <w:tc>
          <w:tcPr>
            <w:tcW w:type="dxa" w:w="864"/>
          </w:tcPr>
          <w:p>
            <w:r>
              <w:t>IV042: Hoe moet de omvang van te leveren of geleverde ondersteuning gevuld worden?</w:t>
            </w:r>
          </w:p>
        </w:tc>
        <w:tc>
          <w:tcPr>
            <w:tcW w:type="dxa" w:w="864"/>
          </w:tcPr>
          <w:p>
            <w:r>
              <w:t>IV042</w:t>
            </w:r>
          </w:p>
        </w:tc>
        <w:tc>
          <w:tcPr>
            <w:tcW w:type="dxa" w:w="864"/>
          </w:tcPr>
          <w:p>
            <w:r/>
          </w:p>
        </w:tc>
      </w:tr>
      <w:tr>
        <w:tc>
          <w:tcPr>
            <w:tcW w:type="dxa" w:w="864"/>
          </w:tcPr>
          <w:p>
            <w:r>
              <w:t>JW317</w:t>
            </w:r>
          </w:p>
        </w:tc>
        <w:tc>
          <w:tcPr>
            <w:tcW w:type="dxa" w:w="864"/>
          </w:tcPr>
          <w:p>
            <w:r>
              <w:t>NieuwProduct</w:t>
            </w:r>
          </w:p>
        </w:tc>
        <w:tc>
          <w:tcPr>
            <w:tcW w:type="dxa" w:w="864"/>
          </w:tcPr>
          <w:p>
            <w:r>
              <w:t>Omvang\CDT_Omvang</w:t>
            </w:r>
          </w:p>
        </w:tc>
        <w:tc>
          <w:tcPr>
            <w:tcW w:type="dxa" w:w="864"/>
          </w:tcPr>
          <w:p>
            <w:r>
              <w:t>Volume\LDT_Volume</w:t>
            </w:r>
          </w:p>
        </w:tc>
        <w:tc>
          <w:tcPr>
            <w:tcW w:type="dxa" w:w="864"/>
          </w:tcPr>
          <w:p>
            <w:r/>
          </w:p>
        </w:tc>
        <w:tc>
          <w:tcPr>
            <w:tcW w:type="dxa" w:w="864"/>
          </w:tcPr>
          <w:p>
            <w:r/>
          </w:p>
        </w:tc>
        <w:tc>
          <w:tcPr>
            <w:tcW w:type="dxa" w:w="864"/>
          </w:tcPr>
          <w:p>
            <w:r/>
          </w:p>
        </w:tc>
        <w:tc>
          <w:tcPr>
            <w:tcW w:type="dxa" w:w="864"/>
          </w:tcPr>
          <w:p>
            <w:r>
              <w:t>RS001: Minimale waarde 0</w:t>
            </w:r>
          </w:p>
        </w:tc>
        <w:tc>
          <w:tcPr>
            <w:tcW w:type="dxa" w:w="864"/>
          </w:tcPr>
          <w:p>
            <w:r>
              <w:t>RS001</w:t>
            </w:r>
          </w:p>
        </w:tc>
        <w:tc>
          <w:tcPr>
            <w:tcW w:type="dxa" w:w="864"/>
          </w:tcPr>
          <w:p>
            <w:r/>
          </w:p>
        </w:tc>
      </w:tr>
      <w:tr>
        <w:tc>
          <w:tcPr>
            <w:tcW w:type="dxa" w:w="864"/>
          </w:tcPr>
          <w:p>
            <w:r>
              <w:t>JW317</w:t>
            </w:r>
          </w:p>
        </w:tc>
        <w:tc>
          <w:tcPr>
            <w:tcW w:type="dxa" w:w="864"/>
          </w:tcPr>
          <w:p>
            <w:r>
              <w:t>NieuwProduct</w:t>
            </w:r>
          </w:p>
        </w:tc>
        <w:tc>
          <w:tcPr>
            <w:tcW w:type="dxa" w:w="864"/>
          </w:tcPr>
          <w:p>
            <w:r>
              <w:t>Omvang\CDT_Omvang</w:t>
            </w:r>
          </w:p>
        </w:tc>
        <w:tc>
          <w:tcPr>
            <w:tcW w:type="dxa" w:w="864"/>
          </w:tcPr>
          <w:p>
            <w:r>
              <w:t>Volume\LDT_Volume</w:t>
            </w:r>
          </w:p>
        </w:tc>
        <w:tc>
          <w:tcPr>
            <w:tcW w:type="dxa" w:w="864"/>
          </w:tcPr>
          <w:p>
            <w:r/>
          </w:p>
        </w:tc>
        <w:tc>
          <w:tcPr>
            <w:tcW w:type="dxa" w:w="864"/>
          </w:tcPr>
          <w:p>
            <w:r/>
          </w:p>
        </w:tc>
        <w:tc>
          <w:tcPr>
            <w:tcW w:type="dxa" w:w="864"/>
          </w:tcPr>
          <w:p>
            <w:r/>
          </w:p>
        </w:tc>
        <w:tc>
          <w:tcPr>
            <w:tcW w:type="dxa" w:w="864"/>
          </w:tcPr>
          <w:p>
            <w:r>
              <w:t>RS005: Maximale waarde 99999999 (8*9)</w:t>
            </w:r>
          </w:p>
        </w:tc>
        <w:tc>
          <w:tcPr>
            <w:tcW w:type="dxa" w:w="864"/>
          </w:tcPr>
          <w:p>
            <w:r>
              <w:t>RS005</w:t>
            </w:r>
          </w:p>
        </w:tc>
        <w:tc>
          <w:tcPr>
            <w:tcW w:type="dxa" w:w="864"/>
          </w:tcPr>
          <w:p>
            <w:r/>
          </w:p>
        </w:tc>
      </w:tr>
      <w:tr>
        <w:tc>
          <w:tcPr>
            <w:tcW w:type="dxa" w:w="864"/>
          </w:tcPr>
          <w:p>
            <w:r>
              <w:t>JW317</w:t>
            </w:r>
          </w:p>
        </w:tc>
        <w:tc>
          <w:tcPr>
            <w:tcW w:type="dxa" w:w="864"/>
          </w:tcPr>
          <w:p>
            <w:r>
              <w:t>NieuwProduct</w:t>
            </w:r>
          </w:p>
        </w:tc>
        <w:tc>
          <w:tcPr>
            <w:tcW w:type="dxa" w:w="864"/>
          </w:tcPr>
          <w:p>
            <w:r>
              <w:t>Omvang\CDT_Omvang</w:t>
            </w:r>
          </w:p>
        </w:tc>
        <w:tc>
          <w:tcPr>
            <w:tcW w:type="dxa" w:w="864"/>
          </w:tcPr>
          <w:p>
            <w:r>
              <w:t>Eenheid\LDT_Eenheid</w:t>
            </w:r>
          </w:p>
        </w:tc>
        <w:tc>
          <w:tcPr>
            <w:tcW w:type="dxa" w:w="864"/>
          </w:tcPr>
          <w:p>
            <w:r/>
          </w:p>
        </w:tc>
        <w:tc>
          <w:tcPr>
            <w:tcW w:type="dxa" w:w="864"/>
          </w:tcPr>
          <w:p>
            <w:r/>
          </w:p>
        </w:tc>
        <w:tc>
          <w:tcPr>
            <w:tcW w:type="dxa" w:w="864"/>
          </w:tcPr>
          <w:p>
            <w:r>
              <w:t>WJ756</w:t>
            </w:r>
          </w:p>
        </w:tc>
        <w:tc>
          <w:tcPr>
            <w:tcW w:type="dxa" w:w="864"/>
          </w:tcPr>
          <w:p>
            <w:r>
              <w:t>RS009: Maximale lengte 2 posities</w:t>
            </w:r>
          </w:p>
        </w:tc>
        <w:tc>
          <w:tcPr>
            <w:tcW w:type="dxa" w:w="864"/>
          </w:tcPr>
          <w:p>
            <w:r>
              <w:t>RS009</w:t>
            </w:r>
          </w:p>
        </w:tc>
        <w:tc>
          <w:tcPr>
            <w:tcW w:type="dxa" w:w="864"/>
          </w:tcPr>
          <w:p>
            <w:r/>
          </w:p>
        </w:tc>
      </w:tr>
      <w:tr>
        <w:tc>
          <w:tcPr>
            <w:tcW w:type="dxa" w:w="864"/>
          </w:tcPr>
          <w:p>
            <w:r>
              <w:t>JW317</w:t>
            </w:r>
          </w:p>
        </w:tc>
        <w:tc>
          <w:tcPr>
            <w:tcW w:type="dxa" w:w="864"/>
          </w:tcPr>
          <w:p>
            <w:r>
              <w:t>NieuwProduct</w:t>
            </w:r>
          </w:p>
        </w:tc>
        <w:tc>
          <w:tcPr>
            <w:tcW w:type="dxa" w:w="864"/>
          </w:tcPr>
          <w:p>
            <w:r>
              <w:t>Omvang\CDT_Omvang</w:t>
            </w:r>
          </w:p>
        </w:tc>
        <w:tc>
          <w:tcPr>
            <w:tcW w:type="dxa" w:w="864"/>
          </w:tcPr>
          <w:p>
            <w:r>
              <w:t>Frequentie\LDT_Frequentie</w:t>
            </w:r>
          </w:p>
        </w:tc>
        <w:tc>
          <w:tcPr>
            <w:tcW w:type="dxa" w:w="864"/>
          </w:tcPr>
          <w:p>
            <w:r/>
          </w:p>
        </w:tc>
        <w:tc>
          <w:tcPr>
            <w:tcW w:type="dxa" w:w="864"/>
          </w:tcPr>
          <w:p>
            <w:r/>
          </w:p>
        </w:tc>
        <w:tc>
          <w:tcPr>
            <w:tcW w:type="dxa" w:w="864"/>
          </w:tcPr>
          <w:p>
            <w:r>
              <w:t>WMO757</w:t>
            </w:r>
          </w:p>
        </w:tc>
        <w:tc>
          <w:tcPr>
            <w:tcW w:type="dxa" w:w="864"/>
          </w:tcPr>
          <w:p>
            <w:r>
              <w:t>RS008: Maximale lengte 1 positie</w:t>
            </w:r>
          </w:p>
        </w:tc>
        <w:tc>
          <w:tcPr>
            <w:tcW w:type="dxa" w:w="864"/>
          </w:tcPr>
          <w:p>
            <w:r>
              <w:t>RS008</w:t>
            </w:r>
          </w:p>
        </w:tc>
        <w:tc>
          <w:tcPr>
            <w:tcW w:type="dxa" w:w="864"/>
          </w:tcPr>
          <w:p>
            <w:r/>
          </w:p>
        </w:tc>
      </w:tr>
      <w:tr>
        <w:tc>
          <w:tcPr>
            <w:tcW w:type="dxa" w:w="864"/>
          </w:tcPr>
          <w:p>
            <w:r>
              <w:t>JW317</w:t>
            </w:r>
          </w:p>
        </w:tc>
        <w:tc>
          <w:tcPr>
            <w:tcW w:type="dxa" w:w="864"/>
          </w:tcPr>
          <w:p>
            <w:r>
              <w:t>NieuwProduct</w:t>
            </w:r>
          </w:p>
        </w:tc>
        <w:tc>
          <w:tcPr>
            <w:tcW w:type="dxa" w:w="864"/>
          </w:tcPr>
          <w:p>
            <w:r>
              <w:t>Budget</w:t>
            </w:r>
          </w:p>
        </w:tc>
        <w:tc>
          <w:tcPr>
            <w:tcW w:type="dxa" w:w="864"/>
          </w:tcPr>
          <w:p>
            <w:r/>
          </w:p>
        </w:tc>
        <w:tc>
          <w:tcPr>
            <w:tcW w:type="dxa" w:w="864"/>
          </w:tcPr>
          <w:p>
            <w:r/>
          </w:p>
        </w:tc>
        <w:tc>
          <w:tcPr>
            <w:tcW w:type="dxa" w:w="864"/>
          </w:tcPr>
          <w:p>
            <w:r/>
          </w:p>
        </w:tc>
        <w:tc>
          <w:tcPr>
            <w:tcW w:type="dxa" w:w="864"/>
          </w:tcPr>
          <w:p>
            <w:r/>
          </w:p>
        </w:tc>
        <w:tc>
          <w:tcPr>
            <w:tcW w:type="dxa" w:w="864"/>
          </w:tcPr>
          <w:p>
            <w:r>
              <w:t>CD078: Indien Omvang gevuld is, dan leeg laten</w:t>
            </w:r>
          </w:p>
        </w:tc>
        <w:tc>
          <w:tcPr>
            <w:tcW w:type="dxa" w:w="864"/>
          </w:tcPr>
          <w:p>
            <w:r>
              <w:t>CD078</w:t>
            </w:r>
          </w:p>
        </w:tc>
        <w:tc>
          <w:tcPr>
            <w:tcW w:type="dxa" w:w="864"/>
          </w:tcPr>
          <w:p>
            <w:r>
              <w:t>0001</w:t>
            </w:r>
          </w:p>
        </w:tc>
      </w:tr>
      <w:tr>
        <w:tc>
          <w:tcPr>
            <w:tcW w:type="dxa" w:w="864"/>
          </w:tcPr>
          <w:p>
            <w:r>
              <w:t>JW317</w:t>
            </w:r>
          </w:p>
        </w:tc>
        <w:tc>
          <w:tcPr>
            <w:tcW w:type="dxa" w:w="864"/>
          </w:tcPr>
          <w:p>
            <w:r>
              <w:t>NieuwProduct</w:t>
            </w:r>
          </w:p>
        </w:tc>
        <w:tc>
          <w:tcPr>
            <w:tcW w:type="dxa" w:w="864"/>
          </w:tcPr>
          <w:p>
            <w:r>
              <w:t>Budget</w:t>
            </w:r>
          </w:p>
        </w:tc>
        <w:tc>
          <w:tcPr>
            <w:tcW w:type="dxa" w:w="864"/>
          </w:tcPr>
          <w:p>
            <w:r/>
          </w:p>
        </w:tc>
        <w:tc>
          <w:tcPr>
            <w:tcW w:type="dxa" w:w="864"/>
          </w:tcPr>
          <w:p>
            <w:r/>
          </w:p>
        </w:tc>
        <w:tc>
          <w:tcPr>
            <w:tcW w:type="dxa" w:w="864"/>
          </w:tcPr>
          <w:p>
            <w:r/>
          </w:p>
        </w:tc>
        <w:tc>
          <w:tcPr>
            <w:tcW w:type="dxa" w:w="864"/>
          </w:tcPr>
          <w:p>
            <w:r/>
          </w:p>
        </w:tc>
        <w:tc>
          <w:tcPr>
            <w:tcW w:type="dxa" w:w="864"/>
          </w:tcPr>
          <w:p>
            <w:r>
              <w:t>IV024: Hoe moeten bedragen worden gevuld?</w:t>
            </w:r>
          </w:p>
        </w:tc>
        <w:tc>
          <w:tcPr>
            <w:tcW w:type="dxa" w:w="864"/>
          </w:tcPr>
          <w:p>
            <w:r>
              <w:t>IV024</w:t>
            </w:r>
          </w:p>
        </w:tc>
        <w:tc>
          <w:tcPr>
            <w:tcW w:type="dxa" w:w="864"/>
          </w:tcPr>
          <w:p>
            <w:r/>
          </w:p>
        </w:tc>
      </w:tr>
      <w:tr>
        <w:tc>
          <w:tcPr>
            <w:tcW w:type="dxa" w:w="864"/>
          </w:tcPr>
          <w:p>
            <w:r>
              <w:t>JW317</w:t>
            </w:r>
          </w:p>
        </w:tc>
        <w:tc>
          <w:tcPr>
            <w:tcW w:type="dxa" w:w="864"/>
          </w:tcPr>
          <w:p>
            <w:r>
              <w:t>NieuwProduct</w:t>
            </w:r>
          </w:p>
        </w:tc>
        <w:tc>
          <w:tcPr>
            <w:tcW w:type="dxa" w:w="864"/>
          </w:tcPr>
          <w:p>
            <w:r>
              <w:t>Budget\LDT_Budget</w:t>
            </w:r>
          </w:p>
        </w:tc>
        <w:tc>
          <w:tcPr>
            <w:tcW w:type="dxa" w:w="864"/>
          </w:tcPr>
          <w:p>
            <w:r/>
          </w:p>
        </w:tc>
        <w:tc>
          <w:tcPr>
            <w:tcW w:type="dxa" w:w="864"/>
          </w:tcPr>
          <w:p>
            <w:r/>
          </w:p>
        </w:tc>
        <w:tc>
          <w:tcPr>
            <w:tcW w:type="dxa" w:w="864"/>
          </w:tcPr>
          <w:p>
            <w:r/>
          </w:p>
        </w:tc>
        <w:tc>
          <w:tcPr>
            <w:tcW w:type="dxa" w:w="864"/>
          </w:tcPr>
          <w:p>
            <w:r/>
          </w:p>
        </w:tc>
        <w:tc>
          <w:tcPr>
            <w:tcW w:type="dxa" w:w="864"/>
          </w:tcPr>
          <w:p>
            <w:r>
              <w:t>RS001: Minimale waarde 0</w:t>
            </w:r>
          </w:p>
        </w:tc>
        <w:tc>
          <w:tcPr>
            <w:tcW w:type="dxa" w:w="864"/>
          </w:tcPr>
          <w:p>
            <w:r>
              <w:t>RS001</w:t>
            </w:r>
          </w:p>
        </w:tc>
        <w:tc>
          <w:tcPr>
            <w:tcW w:type="dxa" w:w="864"/>
          </w:tcPr>
          <w:p>
            <w:r/>
          </w:p>
        </w:tc>
      </w:tr>
      <w:tr>
        <w:tc>
          <w:tcPr>
            <w:tcW w:type="dxa" w:w="864"/>
          </w:tcPr>
          <w:p>
            <w:r>
              <w:t>JW317</w:t>
            </w:r>
          </w:p>
        </w:tc>
        <w:tc>
          <w:tcPr>
            <w:tcW w:type="dxa" w:w="864"/>
          </w:tcPr>
          <w:p>
            <w:r>
              <w:t>NieuwProduct</w:t>
            </w:r>
          </w:p>
        </w:tc>
        <w:tc>
          <w:tcPr>
            <w:tcW w:type="dxa" w:w="864"/>
          </w:tcPr>
          <w:p>
            <w:r>
              <w:t>Budget\LDT_Budget</w:t>
            </w:r>
          </w:p>
        </w:tc>
        <w:tc>
          <w:tcPr>
            <w:tcW w:type="dxa" w:w="864"/>
          </w:tcPr>
          <w:p>
            <w:r/>
          </w:p>
        </w:tc>
        <w:tc>
          <w:tcPr>
            <w:tcW w:type="dxa" w:w="864"/>
          </w:tcPr>
          <w:p>
            <w:r/>
          </w:p>
        </w:tc>
        <w:tc>
          <w:tcPr>
            <w:tcW w:type="dxa" w:w="864"/>
          </w:tcPr>
          <w:p>
            <w:r/>
          </w:p>
        </w:tc>
        <w:tc>
          <w:tcPr>
            <w:tcW w:type="dxa" w:w="864"/>
          </w:tcPr>
          <w:p>
            <w:r/>
          </w:p>
        </w:tc>
        <w:tc>
          <w:tcPr>
            <w:tcW w:type="dxa" w:w="864"/>
          </w:tcPr>
          <w:p>
            <w:r>
              <w:t>RS005: Maximale waarde 99999999 (8*9)</w:t>
            </w:r>
          </w:p>
        </w:tc>
        <w:tc>
          <w:tcPr>
            <w:tcW w:type="dxa" w:w="864"/>
          </w:tcPr>
          <w:p>
            <w:r>
              <w:t>RS005</w:t>
            </w:r>
          </w:p>
        </w:tc>
        <w:tc>
          <w:tcPr>
            <w:tcW w:type="dxa" w:w="864"/>
          </w:tcPr>
          <w:p>
            <w:r/>
          </w:p>
        </w:tc>
      </w:tr>
      <w:tr>
        <w:tc>
          <w:tcPr>
            <w:tcW w:type="dxa" w:w="864"/>
          </w:tcPr>
          <w:p>
            <w:r>
              <w:t>JW317</w:t>
            </w:r>
          </w:p>
        </w:tc>
        <w:tc>
          <w:tcPr>
            <w:tcW w:type="dxa" w:w="864"/>
          </w:tcPr>
          <w:p>
            <w:r>
              <w:t>OngewijzigdProduct</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TR101: Binnen een bericht zijn dubbele regels niet toegestaan.</w:t>
            </w:r>
          </w:p>
        </w:tc>
        <w:tc>
          <w:tcPr>
            <w:tcW w:type="dxa" w:w="864"/>
          </w:tcPr>
          <w:p>
            <w:r>
              <w:t>TR101</w:t>
            </w:r>
          </w:p>
        </w:tc>
        <w:tc>
          <w:tcPr>
            <w:tcW w:type="dxa" w:w="864"/>
          </w:tcPr>
          <w:p>
            <w:r>
              <w:t>0001</w:t>
            </w:r>
          </w:p>
        </w:tc>
      </w:tr>
      <w:tr>
        <w:tc>
          <w:tcPr>
            <w:tcW w:type="dxa" w:w="864"/>
          </w:tcPr>
          <w:p>
            <w:r>
              <w:t>JW317</w:t>
            </w:r>
          </w:p>
        </w:tc>
        <w:tc>
          <w:tcPr>
            <w:tcW w:type="dxa" w:w="864"/>
          </w:tcPr>
          <w:p>
            <w:r>
              <w:t>OngewijzigdProduct</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TR350: Ieder OngewijzigdProduct in een verzoek om wijziging bericht is gerelateerd aan een actueel toegewezen product op basis van het ToewijzingNummer.</w:t>
            </w:r>
          </w:p>
        </w:tc>
        <w:tc>
          <w:tcPr>
            <w:tcW w:type="dxa" w:w="864"/>
          </w:tcPr>
          <w:p>
            <w:r>
              <w:t>TR350</w:t>
            </w:r>
          </w:p>
        </w:tc>
        <w:tc>
          <w:tcPr>
            <w:tcW w:type="dxa" w:w="864"/>
          </w:tcPr>
          <w:p>
            <w:r>
              <w:t>9350</w:t>
            </w:r>
          </w:p>
        </w:tc>
      </w:tr>
      <w:tr>
        <w:tc>
          <w:tcPr>
            <w:tcW w:type="dxa" w:w="864"/>
          </w:tcPr>
          <w:p>
            <w:r>
              <w:t>JW317</w:t>
            </w:r>
          </w:p>
        </w:tc>
        <w:tc>
          <w:tcPr>
            <w:tcW w:type="dxa" w:w="864"/>
          </w:tcPr>
          <w:p>
            <w:r>
              <w:t>OngewijzigdProduct</w:t>
            </w:r>
          </w:p>
        </w:tc>
        <w:tc>
          <w:tcPr>
            <w:tcW w:type="dxa" w:w="864"/>
          </w:tcPr>
          <w:p>
            <w:r>
              <w:t>ToewijzingNummer\LDT_Nummer</w:t>
            </w:r>
          </w:p>
        </w:tc>
        <w:tc>
          <w:tcPr>
            <w:tcW w:type="dxa" w:w="864"/>
          </w:tcPr>
          <w:p>
            <w:r/>
          </w:p>
        </w:tc>
        <w:tc>
          <w:tcPr>
            <w:tcW w:type="dxa" w:w="864"/>
          </w:tcPr>
          <w:p>
            <w:r/>
          </w:p>
        </w:tc>
        <w:tc>
          <w:tcPr>
            <w:tcW w:type="dxa" w:w="864"/>
          </w:tcPr>
          <w:p>
            <w:r>
              <w:t>ja</w:t>
            </w:r>
          </w:p>
        </w:tc>
        <w:tc>
          <w:tcPr>
            <w:tcW w:type="dxa" w:w="864"/>
          </w:tcPr>
          <w:p>
            <w:r/>
          </w:p>
        </w:tc>
        <w:tc>
          <w:tcPr>
            <w:tcW w:type="dxa" w:w="864"/>
          </w:tcPr>
          <w:p>
            <w:r>
              <w:t>RS001: Minimale waarde 0</w:t>
            </w:r>
          </w:p>
        </w:tc>
        <w:tc>
          <w:tcPr>
            <w:tcW w:type="dxa" w:w="864"/>
          </w:tcPr>
          <w:p>
            <w:r>
              <w:t>RS001</w:t>
            </w:r>
          </w:p>
        </w:tc>
        <w:tc>
          <w:tcPr>
            <w:tcW w:type="dxa" w:w="864"/>
          </w:tcPr>
          <w:p>
            <w:r/>
          </w:p>
        </w:tc>
      </w:tr>
      <w:tr>
        <w:tc>
          <w:tcPr>
            <w:tcW w:type="dxa" w:w="864"/>
          </w:tcPr>
          <w:p>
            <w:r>
              <w:t>JW317</w:t>
            </w:r>
          </w:p>
        </w:tc>
        <w:tc>
          <w:tcPr>
            <w:tcW w:type="dxa" w:w="864"/>
          </w:tcPr>
          <w:p>
            <w:r>
              <w:t>OngewijzigdProduct</w:t>
            </w:r>
          </w:p>
        </w:tc>
        <w:tc>
          <w:tcPr>
            <w:tcW w:type="dxa" w:w="864"/>
          </w:tcPr>
          <w:p>
            <w:r>
              <w:t>ToewijzingNummer\LDT_Nummer</w:t>
            </w:r>
          </w:p>
        </w:tc>
        <w:tc>
          <w:tcPr>
            <w:tcW w:type="dxa" w:w="864"/>
          </w:tcPr>
          <w:p>
            <w:r/>
          </w:p>
        </w:tc>
        <w:tc>
          <w:tcPr>
            <w:tcW w:type="dxa" w:w="864"/>
          </w:tcPr>
          <w:p>
            <w:r/>
          </w:p>
        </w:tc>
        <w:tc>
          <w:tcPr>
            <w:tcW w:type="dxa" w:w="864"/>
          </w:tcPr>
          <w:p>
            <w:r>
              <w:t>ja</w:t>
            </w:r>
          </w:p>
        </w:tc>
        <w:tc>
          <w:tcPr>
            <w:tcW w:type="dxa" w:w="864"/>
          </w:tcPr>
          <w:p>
            <w:r/>
          </w:p>
        </w:tc>
        <w:tc>
          <w:tcPr>
            <w:tcW w:type="dxa" w:w="864"/>
          </w:tcPr>
          <w:p>
            <w:r>
              <w:t>RS006: Maximale waarde 999999999 (9*9)</w:t>
            </w:r>
          </w:p>
        </w:tc>
        <w:tc>
          <w:tcPr>
            <w:tcW w:type="dxa" w:w="864"/>
          </w:tcPr>
          <w:p>
            <w:r>
              <w:t>RS006</w:t>
            </w:r>
          </w:p>
        </w:tc>
        <w:tc>
          <w:tcPr>
            <w:tcW w:type="dxa" w:w="864"/>
          </w:tcPr>
          <w:p>
            <w:r/>
          </w:p>
        </w:tc>
      </w:tr>
      <w:tr>
        <w:tc>
          <w:tcPr>
            <w:tcW w:type="dxa" w:w="864"/>
          </w:tcPr>
          <w:p>
            <w:r>
              <w:t>JW317</w:t>
            </w:r>
          </w:p>
        </w:tc>
        <w:tc>
          <w:tcPr>
            <w:tcW w:type="dxa" w:w="864"/>
          </w:tcPr>
          <w:p>
            <w:r>
              <w:t>TeWijzigenProduct</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TR101: Binnen een bericht zijn dubbele regels niet toegestaan.</w:t>
            </w:r>
          </w:p>
        </w:tc>
        <w:tc>
          <w:tcPr>
            <w:tcW w:type="dxa" w:w="864"/>
          </w:tcPr>
          <w:p>
            <w:r>
              <w:t>TR101</w:t>
            </w:r>
          </w:p>
        </w:tc>
        <w:tc>
          <w:tcPr>
            <w:tcW w:type="dxa" w:w="864"/>
          </w:tcPr>
          <w:p>
            <w:r>
              <w:t>0001</w:t>
            </w:r>
          </w:p>
        </w:tc>
      </w:tr>
      <w:tr>
        <w:tc>
          <w:tcPr>
            <w:tcW w:type="dxa" w:w="864"/>
          </w:tcPr>
          <w:p>
            <w:r>
              <w:t>JW317</w:t>
            </w:r>
          </w:p>
        </w:tc>
        <w:tc>
          <w:tcPr>
            <w:tcW w:type="dxa" w:w="864"/>
          </w:tcPr>
          <w:p>
            <w:r>
              <w:t>TeWijzigenProduct</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TR351: Ieder TeWijzigenProduct in een verzoek om wijziging is gerelateerd aan een actueel ToegewezenProduct op basis van ToewijzingNummer.</w:t>
            </w:r>
          </w:p>
        </w:tc>
        <w:tc>
          <w:tcPr>
            <w:tcW w:type="dxa" w:w="864"/>
          </w:tcPr>
          <w:p>
            <w:r>
              <w:t>TR351</w:t>
            </w:r>
          </w:p>
        </w:tc>
        <w:tc>
          <w:tcPr>
            <w:tcW w:type="dxa" w:w="864"/>
          </w:tcPr>
          <w:p>
            <w:r>
              <w:t>9351</w:t>
            </w:r>
          </w:p>
        </w:tc>
      </w:tr>
      <w:tr>
        <w:tc>
          <w:tcPr>
            <w:tcW w:type="dxa" w:w="864"/>
          </w:tcPr>
          <w:p>
            <w:r>
              <w:t>JW317</w:t>
            </w:r>
          </w:p>
        </w:tc>
        <w:tc>
          <w:tcPr>
            <w:tcW w:type="dxa" w:w="864"/>
          </w:tcPr>
          <w:p>
            <w:r>
              <w:t>TeWijzigenProduct</w:t>
            </w:r>
          </w:p>
        </w:tc>
        <w:tc>
          <w:tcPr>
            <w:tcW w:type="dxa" w:w="864"/>
          </w:tcPr>
          <w:p>
            <w:r>
              <w:t>GewensteIngangsdatum</w:t>
            </w:r>
          </w:p>
        </w:tc>
        <w:tc>
          <w:tcPr>
            <w:tcW w:type="dxa" w:w="864"/>
          </w:tcPr>
          <w:p>
            <w:r/>
          </w:p>
        </w:tc>
        <w:tc>
          <w:tcPr>
            <w:tcW w:type="dxa" w:w="864"/>
          </w:tcPr>
          <w:p>
            <w:r/>
          </w:p>
        </w:tc>
        <w:tc>
          <w:tcPr>
            <w:tcW w:type="dxa" w:w="864"/>
          </w:tcPr>
          <w:p>
            <w:r/>
          </w:p>
        </w:tc>
        <w:tc>
          <w:tcPr>
            <w:tcW w:type="dxa" w:w="864"/>
          </w:tcPr>
          <w:p>
            <w:r/>
          </w:p>
        </w:tc>
        <w:tc>
          <w:tcPr>
            <w:tcW w:type="dxa" w:w="864"/>
          </w:tcPr>
          <w:p>
            <w:r>
              <w:t>TR357: Als GewensteIngangsdatum kleiner dan of gelijk is aan de dagtekening, dan is GewensteIngangsdatum gelijk aan ingangsdatum van het originele ToegewezenProduct.</w:t>
            </w:r>
          </w:p>
        </w:tc>
        <w:tc>
          <w:tcPr>
            <w:tcW w:type="dxa" w:w="864"/>
          </w:tcPr>
          <w:p>
            <w:r>
              <w:t>TR357</w:t>
            </w:r>
          </w:p>
        </w:tc>
        <w:tc>
          <w:tcPr>
            <w:tcW w:type="dxa" w:w="864"/>
          </w:tcPr>
          <w:p>
            <w:r>
              <w:t>9357</w:t>
            </w:r>
          </w:p>
        </w:tc>
      </w:tr>
      <w:tr>
        <w:tc>
          <w:tcPr>
            <w:tcW w:type="dxa" w:w="864"/>
          </w:tcPr>
          <w:p>
            <w:r>
              <w:t>JW317</w:t>
            </w:r>
          </w:p>
        </w:tc>
        <w:tc>
          <w:tcPr>
            <w:tcW w:type="dxa" w:w="864"/>
          </w:tcPr>
          <w:p>
            <w:r>
              <w:t>TeWijzigenProduct</w:t>
            </w:r>
          </w:p>
        </w:tc>
        <w:tc>
          <w:tcPr>
            <w:tcW w:type="dxa" w:w="864"/>
          </w:tcPr>
          <w:p>
            <w:r>
              <w:t>GewensteIngangsdatum</w:t>
            </w:r>
          </w:p>
        </w:tc>
        <w:tc>
          <w:tcPr>
            <w:tcW w:type="dxa" w:w="864"/>
          </w:tcPr>
          <w:p>
            <w:r/>
          </w:p>
        </w:tc>
        <w:tc>
          <w:tcPr>
            <w:tcW w:type="dxa" w:w="864"/>
          </w:tcPr>
          <w:p>
            <w:r/>
          </w:p>
        </w:tc>
        <w:tc>
          <w:tcPr>
            <w:tcW w:type="dxa" w:w="864"/>
          </w:tcPr>
          <w:p>
            <w:r/>
          </w:p>
        </w:tc>
        <w:tc>
          <w:tcPr>
            <w:tcW w:type="dxa" w:w="864"/>
          </w:tcPr>
          <w:p>
            <w:r/>
          </w:p>
        </w:tc>
        <w:tc>
          <w:tcPr>
            <w:tcW w:type="dxa" w:w="864"/>
          </w:tcPr>
          <w:p>
            <w:r>
              <w:t>TR373: Indien in een TeWijzigenProduct het Budget of het totaal over toewijzingsperiode wordt gewijzigd, dient GewensteIngangsdatum gelijk te zijn aan de actuele toewijzing</w:t>
            </w:r>
          </w:p>
        </w:tc>
        <w:tc>
          <w:tcPr>
            <w:tcW w:type="dxa" w:w="864"/>
          </w:tcPr>
          <w:p>
            <w:r>
              <w:t>TR373</w:t>
            </w:r>
          </w:p>
        </w:tc>
        <w:tc>
          <w:tcPr>
            <w:tcW w:type="dxa" w:w="864"/>
          </w:tcPr>
          <w:p>
            <w:r>
              <w:t>9373</w:t>
            </w:r>
          </w:p>
        </w:tc>
      </w:tr>
      <w:tr>
        <w:tc>
          <w:tcPr>
            <w:tcW w:type="dxa" w:w="864"/>
          </w:tcPr>
          <w:p>
            <w:r>
              <w:t>JW317</w:t>
            </w:r>
          </w:p>
        </w:tc>
        <w:tc>
          <w:tcPr>
            <w:tcW w:type="dxa" w:w="864"/>
          </w:tcPr>
          <w:p>
            <w:r>
              <w:t>TeWijzigenProduct</w:t>
            </w:r>
          </w:p>
        </w:tc>
        <w:tc>
          <w:tcPr>
            <w:tcW w:type="dxa" w:w="864"/>
          </w:tcPr>
          <w:p>
            <w:r>
              <w:t>GewensteIngangsdatum\LDT_Datum</w:t>
            </w:r>
          </w:p>
        </w:tc>
        <w:tc>
          <w:tcPr>
            <w:tcW w:type="dxa" w:w="864"/>
          </w:tcPr>
          <w:p>
            <w:r/>
          </w:p>
        </w:tc>
        <w:tc>
          <w:tcPr>
            <w:tcW w:type="dxa" w:w="864"/>
          </w:tcPr>
          <w:p>
            <w:r/>
          </w:p>
        </w:tc>
        <w:tc>
          <w:tcPr>
            <w:tcW w:type="dxa" w:w="864"/>
          </w:tcPr>
          <w:p>
            <w:r/>
          </w:p>
        </w:tc>
        <w:tc>
          <w:tcPr>
            <w:tcW w:type="dxa" w:w="864"/>
          </w:tcPr>
          <w:p>
            <w:r/>
          </w:p>
        </w:tc>
        <w:tc>
          <w:tcPr>
            <w:tcW w:type="dxa" w:w="864"/>
          </w:tcPr>
          <w:p>
            <w:r>
              <w:t>RS032: Datum vullen zonder tijdzone.</w:t>
            </w:r>
          </w:p>
        </w:tc>
        <w:tc>
          <w:tcPr>
            <w:tcW w:type="dxa" w:w="864"/>
          </w:tcPr>
          <w:p>
            <w:r>
              <w:t>RS032</w:t>
            </w:r>
          </w:p>
        </w:tc>
        <w:tc>
          <w:tcPr>
            <w:tcW w:type="dxa" w:w="864"/>
          </w:tcPr>
          <w:p>
            <w:r/>
          </w:p>
        </w:tc>
      </w:tr>
      <w:tr>
        <w:tc>
          <w:tcPr>
            <w:tcW w:type="dxa" w:w="864"/>
          </w:tcPr>
          <w:p>
            <w:r>
              <w:t>JW317</w:t>
            </w:r>
          </w:p>
        </w:tc>
        <w:tc>
          <w:tcPr>
            <w:tcW w:type="dxa" w:w="864"/>
          </w:tcPr>
          <w:p>
            <w:r>
              <w:t>TeWijzigenProduct</w:t>
            </w:r>
          </w:p>
        </w:tc>
        <w:tc>
          <w:tcPr>
            <w:tcW w:type="dxa" w:w="864"/>
          </w:tcPr>
          <w:p>
            <w:r>
              <w:t>Einddatum</w:t>
            </w:r>
          </w:p>
        </w:tc>
        <w:tc>
          <w:tcPr>
            <w:tcW w:type="dxa" w:w="864"/>
          </w:tcPr>
          <w:p>
            <w:r/>
          </w:p>
        </w:tc>
        <w:tc>
          <w:tcPr>
            <w:tcW w:type="dxa" w:w="864"/>
          </w:tcPr>
          <w:p>
            <w:r/>
          </w:p>
        </w:tc>
        <w:tc>
          <w:tcPr>
            <w:tcW w:type="dxa" w:w="864"/>
          </w:tcPr>
          <w:p>
            <w:r/>
          </w:p>
        </w:tc>
        <w:tc>
          <w:tcPr>
            <w:tcW w:type="dxa" w:w="864"/>
          </w:tcPr>
          <w:p>
            <w:r/>
          </w:p>
        </w:tc>
        <w:tc>
          <w:tcPr>
            <w:tcW w:type="dxa" w:w="864"/>
          </w:tcPr>
          <w:p>
            <w:r>
              <w:t>CD075: Verplicht vullen indien Budget gevuld is</w:t>
            </w:r>
          </w:p>
        </w:tc>
        <w:tc>
          <w:tcPr>
            <w:tcW w:type="dxa" w:w="864"/>
          </w:tcPr>
          <w:p>
            <w:r>
              <w:t>CD075</w:t>
            </w:r>
          </w:p>
        </w:tc>
        <w:tc>
          <w:tcPr>
            <w:tcW w:type="dxa" w:w="864"/>
          </w:tcPr>
          <w:p>
            <w:r>
              <w:t>0001</w:t>
            </w:r>
          </w:p>
        </w:tc>
      </w:tr>
      <w:tr>
        <w:tc>
          <w:tcPr>
            <w:tcW w:type="dxa" w:w="864"/>
          </w:tcPr>
          <w:p>
            <w:r>
              <w:t>JW317</w:t>
            </w:r>
          </w:p>
        </w:tc>
        <w:tc>
          <w:tcPr>
            <w:tcW w:type="dxa" w:w="864"/>
          </w:tcPr>
          <w:p>
            <w:r>
              <w:t>TeWijzigenProduct</w:t>
            </w:r>
          </w:p>
        </w:tc>
        <w:tc>
          <w:tcPr>
            <w:tcW w:type="dxa" w:w="864"/>
          </w:tcPr>
          <w:p>
            <w:r>
              <w:t>Einddatum</w:t>
            </w:r>
          </w:p>
        </w:tc>
        <w:tc>
          <w:tcPr>
            <w:tcW w:type="dxa" w:w="864"/>
          </w:tcPr>
          <w:p>
            <w:r/>
          </w:p>
        </w:tc>
        <w:tc>
          <w:tcPr>
            <w:tcW w:type="dxa" w:w="864"/>
          </w:tcPr>
          <w:p>
            <w:r/>
          </w:p>
        </w:tc>
        <w:tc>
          <w:tcPr>
            <w:tcW w:type="dxa" w:w="864"/>
          </w:tcPr>
          <w:p>
            <w:r/>
          </w:p>
        </w:tc>
        <w:tc>
          <w:tcPr>
            <w:tcW w:type="dxa" w:w="864"/>
          </w:tcPr>
          <w:p>
            <w:r/>
          </w:p>
        </w:tc>
        <w:tc>
          <w:tcPr>
            <w:tcW w:type="dxa" w:w="864"/>
          </w:tcPr>
          <w:p>
            <w:r>
              <w:t>CD076: Verplicht vullen indien Frequentie waarde 2 (per week)</w:t>
            </w:r>
          </w:p>
        </w:tc>
        <w:tc>
          <w:tcPr>
            <w:tcW w:type="dxa" w:w="864"/>
          </w:tcPr>
          <w:p>
            <w:r>
              <w:t>CD076</w:t>
            </w:r>
          </w:p>
        </w:tc>
        <w:tc>
          <w:tcPr>
            <w:tcW w:type="dxa" w:w="864"/>
          </w:tcPr>
          <w:p>
            <w:r>
              <w:t>0001</w:t>
            </w:r>
          </w:p>
        </w:tc>
      </w:tr>
      <w:tr>
        <w:tc>
          <w:tcPr>
            <w:tcW w:type="dxa" w:w="864"/>
          </w:tcPr>
          <w:p>
            <w:r>
              <w:t>JW317</w:t>
            </w:r>
          </w:p>
        </w:tc>
        <w:tc>
          <w:tcPr>
            <w:tcW w:type="dxa" w:w="864"/>
          </w:tcPr>
          <w:p>
            <w:r>
              <w:t>TeWijzigenProduct</w:t>
            </w:r>
          </w:p>
        </w:tc>
        <w:tc>
          <w:tcPr>
            <w:tcW w:type="dxa" w:w="864"/>
          </w:tcPr>
          <w:p>
            <w:r>
              <w:t>Einddatum</w:t>
            </w:r>
          </w:p>
        </w:tc>
        <w:tc>
          <w:tcPr>
            <w:tcW w:type="dxa" w:w="864"/>
          </w:tcPr>
          <w:p>
            <w:r/>
          </w:p>
        </w:tc>
        <w:tc>
          <w:tcPr>
            <w:tcW w:type="dxa" w:w="864"/>
          </w:tcPr>
          <w:p>
            <w:r/>
          </w:p>
        </w:tc>
        <w:tc>
          <w:tcPr>
            <w:tcW w:type="dxa" w:w="864"/>
          </w:tcPr>
          <w:p>
            <w:r/>
          </w:p>
        </w:tc>
        <w:tc>
          <w:tcPr>
            <w:tcW w:type="dxa" w:w="864"/>
          </w:tcPr>
          <w:p>
            <w:r/>
          </w:p>
        </w:tc>
        <w:tc>
          <w:tcPr>
            <w:tcW w:type="dxa" w:w="864"/>
          </w:tcPr>
          <w:p>
            <w:r>
              <w:t>CS003: Indien van toepassing vullen met een waarde die groter is dan, of gelijk is aan de Begindatum (of Ingangsdatum) van de aangeduide periode.</w:t>
            </w:r>
          </w:p>
        </w:tc>
        <w:tc>
          <w:tcPr>
            <w:tcW w:type="dxa" w:w="864"/>
          </w:tcPr>
          <w:p>
            <w:r>
              <w:t>CS003</w:t>
            </w:r>
          </w:p>
        </w:tc>
        <w:tc>
          <w:tcPr>
            <w:tcW w:type="dxa" w:w="864"/>
          </w:tcPr>
          <w:p>
            <w:r>
              <w:t>0001</w:t>
            </w:r>
          </w:p>
        </w:tc>
      </w:tr>
      <w:tr>
        <w:tc>
          <w:tcPr>
            <w:tcW w:type="dxa" w:w="864"/>
          </w:tcPr>
          <w:p>
            <w:r>
              <w:t>JW317</w:t>
            </w:r>
          </w:p>
        </w:tc>
        <w:tc>
          <w:tcPr>
            <w:tcW w:type="dxa" w:w="864"/>
          </w:tcPr>
          <w:p>
            <w:r>
              <w:t>TeWijzigenProduct</w:t>
            </w:r>
          </w:p>
        </w:tc>
        <w:tc>
          <w:tcPr>
            <w:tcW w:type="dxa" w:w="864"/>
          </w:tcPr>
          <w:p>
            <w:r>
              <w:t>Einddatum\LDT_Datum</w:t>
            </w:r>
          </w:p>
        </w:tc>
        <w:tc>
          <w:tcPr>
            <w:tcW w:type="dxa" w:w="864"/>
          </w:tcPr>
          <w:p>
            <w:r/>
          </w:p>
        </w:tc>
        <w:tc>
          <w:tcPr>
            <w:tcW w:type="dxa" w:w="864"/>
          </w:tcPr>
          <w:p>
            <w:r/>
          </w:p>
        </w:tc>
        <w:tc>
          <w:tcPr>
            <w:tcW w:type="dxa" w:w="864"/>
          </w:tcPr>
          <w:p>
            <w:r/>
          </w:p>
        </w:tc>
        <w:tc>
          <w:tcPr>
            <w:tcW w:type="dxa" w:w="864"/>
          </w:tcPr>
          <w:p>
            <w:r/>
          </w:p>
        </w:tc>
        <w:tc>
          <w:tcPr>
            <w:tcW w:type="dxa" w:w="864"/>
          </w:tcPr>
          <w:p>
            <w:r>
              <w:t>RS032: Datum vullen zonder tijdzone.</w:t>
            </w:r>
          </w:p>
        </w:tc>
        <w:tc>
          <w:tcPr>
            <w:tcW w:type="dxa" w:w="864"/>
          </w:tcPr>
          <w:p>
            <w:r>
              <w:t>RS032</w:t>
            </w:r>
          </w:p>
        </w:tc>
        <w:tc>
          <w:tcPr>
            <w:tcW w:type="dxa" w:w="864"/>
          </w:tcPr>
          <w:p>
            <w:r/>
          </w:p>
        </w:tc>
      </w:tr>
      <w:tr>
        <w:tc>
          <w:tcPr>
            <w:tcW w:type="dxa" w:w="864"/>
          </w:tcPr>
          <w:p>
            <w:r>
              <w:t>JW317</w:t>
            </w:r>
          </w:p>
        </w:tc>
        <w:tc>
          <w:tcPr>
            <w:tcW w:type="dxa" w:w="864"/>
          </w:tcPr>
          <w:p>
            <w:r>
              <w:t>TeWijzigenProduct</w:t>
            </w:r>
          </w:p>
        </w:tc>
        <w:tc>
          <w:tcPr>
            <w:tcW w:type="dxa" w:w="864"/>
          </w:tcPr>
          <w:p>
            <w:r>
              <w:t>Omvang</w:t>
            </w:r>
          </w:p>
        </w:tc>
        <w:tc>
          <w:tcPr>
            <w:tcW w:type="dxa" w:w="864"/>
          </w:tcPr>
          <w:p>
            <w:r/>
          </w:p>
        </w:tc>
        <w:tc>
          <w:tcPr>
            <w:tcW w:type="dxa" w:w="864"/>
          </w:tcPr>
          <w:p>
            <w:r/>
          </w:p>
        </w:tc>
        <w:tc>
          <w:tcPr>
            <w:tcW w:type="dxa" w:w="864"/>
          </w:tcPr>
          <w:p>
            <w:r/>
          </w:p>
        </w:tc>
        <w:tc>
          <w:tcPr>
            <w:tcW w:type="dxa" w:w="864"/>
          </w:tcPr>
          <w:p>
            <w:r/>
          </w:p>
        </w:tc>
        <w:tc>
          <w:tcPr>
            <w:tcW w:type="dxa" w:w="864"/>
          </w:tcPr>
          <w:p>
            <w:r>
              <w:t>CD077: Indien Budget gevuld is, dan leeg laten</w:t>
            </w:r>
          </w:p>
        </w:tc>
        <w:tc>
          <w:tcPr>
            <w:tcW w:type="dxa" w:w="864"/>
          </w:tcPr>
          <w:p>
            <w:r>
              <w:t>CD077</w:t>
            </w:r>
          </w:p>
        </w:tc>
        <w:tc>
          <w:tcPr>
            <w:tcW w:type="dxa" w:w="864"/>
          </w:tcPr>
          <w:p>
            <w:r>
              <w:t>0001</w:t>
            </w:r>
          </w:p>
        </w:tc>
      </w:tr>
      <w:tr>
        <w:tc>
          <w:tcPr>
            <w:tcW w:type="dxa" w:w="864"/>
          </w:tcPr>
          <w:p>
            <w:r>
              <w:t>JW317</w:t>
            </w:r>
          </w:p>
        </w:tc>
        <w:tc>
          <w:tcPr>
            <w:tcW w:type="dxa" w:w="864"/>
          </w:tcPr>
          <w:p>
            <w:r>
              <w:t>TeWijzigenProduct</w:t>
            </w:r>
          </w:p>
        </w:tc>
        <w:tc>
          <w:tcPr>
            <w:tcW w:type="dxa" w:w="864"/>
          </w:tcPr>
          <w:p>
            <w:r>
              <w:t>Omvang</w:t>
            </w:r>
          </w:p>
        </w:tc>
        <w:tc>
          <w:tcPr>
            <w:tcW w:type="dxa" w:w="864"/>
          </w:tcPr>
          <w:p>
            <w:r/>
          </w:p>
        </w:tc>
        <w:tc>
          <w:tcPr>
            <w:tcW w:type="dxa" w:w="864"/>
          </w:tcPr>
          <w:p>
            <w:r/>
          </w:p>
        </w:tc>
        <w:tc>
          <w:tcPr>
            <w:tcW w:type="dxa" w:w="864"/>
          </w:tcPr>
          <w:p>
            <w:r/>
          </w:p>
        </w:tc>
        <w:tc>
          <w:tcPr>
            <w:tcW w:type="dxa" w:w="864"/>
          </w:tcPr>
          <w:p>
            <w:r/>
          </w:p>
        </w:tc>
        <w:tc>
          <w:tcPr>
            <w:tcW w:type="dxa" w:w="864"/>
          </w:tcPr>
          <w:p>
            <w:r>
              <w:t>CS338: Indien eenheid de waarde 14, 16, 83 of 84 heeft en Einddatum groter dan 31-12-2020 of leeg is, dan Frequentie vullen met de waarde 2 , 4 of 6</w:t>
            </w:r>
          </w:p>
        </w:tc>
        <w:tc>
          <w:tcPr>
            <w:tcW w:type="dxa" w:w="864"/>
          </w:tcPr>
          <w:p>
            <w:r>
              <w:t>CS338</w:t>
            </w:r>
          </w:p>
        </w:tc>
        <w:tc>
          <w:tcPr>
            <w:tcW w:type="dxa" w:w="864"/>
          </w:tcPr>
          <w:p>
            <w:r>
              <w:t>0001</w:t>
            </w:r>
          </w:p>
        </w:tc>
      </w:tr>
      <w:tr>
        <w:tc>
          <w:tcPr>
            <w:tcW w:type="dxa" w:w="864"/>
          </w:tcPr>
          <w:p>
            <w:r>
              <w:t>JW317</w:t>
            </w:r>
          </w:p>
        </w:tc>
        <w:tc>
          <w:tcPr>
            <w:tcW w:type="dxa" w:w="864"/>
          </w:tcPr>
          <w:p>
            <w:r>
              <w:t>TeWijzigenProduct</w:t>
            </w:r>
          </w:p>
        </w:tc>
        <w:tc>
          <w:tcPr>
            <w:tcW w:type="dxa" w:w="864"/>
          </w:tcPr>
          <w:p>
            <w:r>
              <w:t>Omvang</w:t>
            </w:r>
          </w:p>
        </w:tc>
        <w:tc>
          <w:tcPr>
            <w:tcW w:type="dxa" w:w="864"/>
          </w:tcPr>
          <w:p>
            <w:r/>
          </w:p>
        </w:tc>
        <w:tc>
          <w:tcPr>
            <w:tcW w:type="dxa" w:w="864"/>
          </w:tcPr>
          <w:p>
            <w:r/>
          </w:p>
        </w:tc>
        <w:tc>
          <w:tcPr>
            <w:tcW w:type="dxa" w:w="864"/>
          </w:tcPr>
          <w:p>
            <w:r/>
          </w:p>
        </w:tc>
        <w:tc>
          <w:tcPr>
            <w:tcW w:type="dxa" w:w="864"/>
          </w:tcPr>
          <w:p>
            <w:r/>
          </w:p>
        </w:tc>
        <w:tc>
          <w:tcPr>
            <w:tcW w:type="dxa" w:w="864"/>
          </w:tcPr>
          <w:p>
            <w:r>
              <w:t>TR375: Indien Product in de toewijzing met ToewijzingNummer leeg is en Einddatum groter dan 31-12-2020 of leeg is, dan leeg laten.</w:t>
            </w:r>
          </w:p>
        </w:tc>
        <w:tc>
          <w:tcPr>
            <w:tcW w:type="dxa" w:w="864"/>
          </w:tcPr>
          <w:p>
            <w:r>
              <w:t>TR375</w:t>
            </w:r>
          </w:p>
        </w:tc>
        <w:tc>
          <w:tcPr>
            <w:tcW w:type="dxa" w:w="864"/>
          </w:tcPr>
          <w:p>
            <w:r>
              <w:t>9375</w:t>
            </w:r>
          </w:p>
        </w:tc>
      </w:tr>
      <w:tr>
        <w:tc>
          <w:tcPr>
            <w:tcW w:type="dxa" w:w="864"/>
          </w:tcPr>
          <w:p>
            <w:r>
              <w:t>JW317</w:t>
            </w:r>
          </w:p>
        </w:tc>
        <w:tc>
          <w:tcPr>
            <w:tcW w:type="dxa" w:w="864"/>
          </w:tcPr>
          <w:p>
            <w:r>
              <w:t>TeWijzigenProduct</w:t>
            </w:r>
          </w:p>
        </w:tc>
        <w:tc>
          <w:tcPr>
            <w:tcW w:type="dxa" w:w="864"/>
          </w:tcPr>
          <w:p>
            <w:r>
              <w:t>Omvang</w:t>
            </w:r>
          </w:p>
        </w:tc>
        <w:tc>
          <w:tcPr>
            <w:tcW w:type="dxa" w:w="864"/>
          </w:tcPr>
          <w:p>
            <w:r/>
          </w:p>
        </w:tc>
        <w:tc>
          <w:tcPr>
            <w:tcW w:type="dxa" w:w="864"/>
          </w:tcPr>
          <w:p>
            <w:r/>
          </w:p>
        </w:tc>
        <w:tc>
          <w:tcPr>
            <w:tcW w:type="dxa" w:w="864"/>
          </w:tcPr>
          <w:p>
            <w:r/>
          </w:p>
        </w:tc>
        <w:tc>
          <w:tcPr>
            <w:tcW w:type="dxa" w:w="864"/>
          </w:tcPr>
          <w:p>
            <w:r/>
          </w:p>
        </w:tc>
        <w:tc>
          <w:tcPr>
            <w:tcW w:type="dxa" w:w="864"/>
          </w:tcPr>
          <w:p>
            <w:r>
              <w:t>TR411: Indien Code in Product bij de toewijzing met ToewijzingNummer gevuld is, dan Omvang verplicht vullen</w:t>
            </w:r>
          </w:p>
        </w:tc>
        <w:tc>
          <w:tcPr>
            <w:tcW w:type="dxa" w:w="864"/>
          </w:tcPr>
          <w:p>
            <w:r>
              <w:t>TR411</w:t>
            </w:r>
          </w:p>
        </w:tc>
        <w:tc>
          <w:tcPr>
            <w:tcW w:type="dxa" w:w="864"/>
          </w:tcPr>
          <w:p>
            <w:r>
              <w:t>9411</w:t>
            </w:r>
          </w:p>
        </w:tc>
      </w:tr>
      <w:tr>
        <w:tc>
          <w:tcPr>
            <w:tcW w:type="dxa" w:w="864"/>
          </w:tcPr>
          <w:p>
            <w:r>
              <w:t>JW317</w:t>
            </w:r>
          </w:p>
        </w:tc>
        <w:tc>
          <w:tcPr>
            <w:tcW w:type="dxa" w:w="864"/>
          </w:tcPr>
          <w:p>
            <w:r>
              <w:t>TeWijzigenProduct</w:t>
            </w:r>
          </w:p>
        </w:tc>
        <w:tc>
          <w:tcPr>
            <w:tcW w:type="dxa" w:w="864"/>
          </w:tcPr>
          <w:p>
            <w:r>
              <w:t>Omvang</w:t>
            </w:r>
          </w:p>
        </w:tc>
        <w:tc>
          <w:tcPr>
            <w:tcW w:type="dxa" w:w="864"/>
          </w:tcPr>
          <w:p>
            <w:r/>
          </w:p>
        </w:tc>
        <w:tc>
          <w:tcPr>
            <w:tcW w:type="dxa" w:w="864"/>
          </w:tcPr>
          <w:p>
            <w:r/>
          </w:p>
        </w:tc>
        <w:tc>
          <w:tcPr>
            <w:tcW w:type="dxa" w:w="864"/>
          </w:tcPr>
          <w:p>
            <w:r/>
          </w:p>
        </w:tc>
        <w:tc>
          <w:tcPr>
            <w:tcW w:type="dxa" w:w="864"/>
          </w:tcPr>
          <w:p>
            <w:r/>
          </w:p>
        </w:tc>
        <w:tc>
          <w:tcPr>
            <w:tcW w:type="dxa" w:w="864"/>
          </w:tcPr>
          <w:p>
            <w:r>
              <w:t>TR412: Indien Code in Product bij de toewijzing met ToewijzingNummer leeg is en einddatum groter dan 31-12-2020 of leeg is, dan leeg laten</w:t>
            </w:r>
          </w:p>
        </w:tc>
        <w:tc>
          <w:tcPr>
            <w:tcW w:type="dxa" w:w="864"/>
          </w:tcPr>
          <w:p>
            <w:r>
              <w:t>TR412</w:t>
            </w:r>
          </w:p>
        </w:tc>
        <w:tc>
          <w:tcPr>
            <w:tcW w:type="dxa" w:w="864"/>
          </w:tcPr>
          <w:p>
            <w:r>
              <w:t>9412</w:t>
            </w:r>
          </w:p>
        </w:tc>
      </w:tr>
      <w:tr>
        <w:tc>
          <w:tcPr>
            <w:tcW w:type="dxa" w:w="864"/>
          </w:tcPr>
          <w:p>
            <w:r>
              <w:t>JW317</w:t>
            </w:r>
          </w:p>
        </w:tc>
        <w:tc>
          <w:tcPr>
            <w:tcW w:type="dxa" w:w="864"/>
          </w:tcPr>
          <w:p>
            <w:r>
              <w:t>TeWijzigenProduct</w:t>
            </w:r>
          </w:p>
        </w:tc>
        <w:tc>
          <w:tcPr>
            <w:tcW w:type="dxa" w:w="864"/>
          </w:tcPr>
          <w:p>
            <w:r>
              <w:t>Omvang</w:t>
            </w:r>
          </w:p>
        </w:tc>
        <w:tc>
          <w:tcPr>
            <w:tcW w:type="dxa" w:w="864"/>
          </w:tcPr>
          <w:p>
            <w:r/>
          </w:p>
        </w:tc>
        <w:tc>
          <w:tcPr>
            <w:tcW w:type="dxa" w:w="864"/>
          </w:tcPr>
          <w:p>
            <w:r/>
          </w:p>
        </w:tc>
        <w:tc>
          <w:tcPr>
            <w:tcW w:type="dxa" w:w="864"/>
          </w:tcPr>
          <w:p>
            <w:r/>
          </w:p>
        </w:tc>
        <w:tc>
          <w:tcPr>
            <w:tcW w:type="dxa" w:w="864"/>
          </w:tcPr>
          <w:p>
            <w:r/>
          </w:p>
        </w:tc>
        <w:tc>
          <w:tcPr>
            <w:tcW w:type="dxa" w:w="864"/>
          </w:tcPr>
          <w:p>
            <w:r>
              <w:t>IV042: Hoe moet de omvang van te leveren of geleverde ondersteuning gevuld worden?</w:t>
            </w:r>
          </w:p>
        </w:tc>
        <w:tc>
          <w:tcPr>
            <w:tcW w:type="dxa" w:w="864"/>
          </w:tcPr>
          <w:p>
            <w:r>
              <w:t>IV042</w:t>
            </w:r>
          </w:p>
        </w:tc>
        <w:tc>
          <w:tcPr>
            <w:tcW w:type="dxa" w:w="864"/>
          </w:tcPr>
          <w:p>
            <w:r/>
          </w:p>
        </w:tc>
      </w:tr>
      <w:tr>
        <w:tc>
          <w:tcPr>
            <w:tcW w:type="dxa" w:w="864"/>
          </w:tcPr>
          <w:p>
            <w:r>
              <w:t>JW317</w:t>
            </w:r>
          </w:p>
        </w:tc>
        <w:tc>
          <w:tcPr>
            <w:tcW w:type="dxa" w:w="864"/>
          </w:tcPr>
          <w:p>
            <w:r>
              <w:t>TeWijzigenProduct</w:t>
            </w:r>
          </w:p>
        </w:tc>
        <w:tc>
          <w:tcPr>
            <w:tcW w:type="dxa" w:w="864"/>
          </w:tcPr>
          <w:p>
            <w:r>
              <w:t>Omvang\CDT_Omvang</w:t>
            </w:r>
          </w:p>
        </w:tc>
        <w:tc>
          <w:tcPr>
            <w:tcW w:type="dxa" w:w="864"/>
          </w:tcPr>
          <w:p>
            <w:r>
              <w:t>Volume\LDT_Volume</w:t>
            </w:r>
          </w:p>
        </w:tc>
        <w:tc>
          <w:tcPr>
            <w:tcW w:type="dxa" w:w="864"/>
          </w:tcPr>
          <w:p>
            <w:r/>
          </w:p>
        </w:tc>
        <w:tc>
          <w:tcPr>
            <w:tcW w:type="dxa" w:w="864"/>
          </w:tcPr>
          <w:p>
            <w:r/>
          </w:p>
        </w:tc>
        <w:tc>
          <w:tcPr>
            <w:tcW w:type="dxa" w:w="864"/>
          </w:tcPr>
          <w:p>
            <w:r/>
          </w:p>
        </w:tc>
        <w:tc>
          <w:tcPr>
            <w:tcW w:type="dxa" w:w="864"/>
          </w:tcPr>
          <w:p>
            <w:r>
              <w:t>RS001: Minimale waarde 0</w:t>
            </w:r>
          </w:p>
        </w:tc>
        <w:tc>
          <w:tcPr>
            <w:tcW w:type="dxa" w:w="864"/>
          </w:tcPr>
          <w:p>
            <w:r>
              <w:t>RS001</w:t>
            </w:r>
          </w:p>
        </w:tc>
        <w:tc>
          <w:tcPr>
            <w:tcW w:type="dxa" w:w="864"/>
          </w:tcPr>
          <w:p>
            <w:r/>
          </w:p>
        </w:tc>
      </w:tr>
      <w:tr>
        <w:tc>
          <w:tcPr>
            <w:tcW w:type="dxa" w:w="864"/>
          </w:tcPr>
          <w:p>
            <w:r>
              <w:t>JW317</w:t>
            </w:r>
          </w:p>
        </w:tc>
        <w:tc>
          <w:tcPr>
            <w:tcW w:type="dxa" w:w="864"/>
          </w:tcPr>
          <w:p>
            <w:r>
              <w:t>TeWijzigenProduct</w:t>
            </w:r>
          </w:p>
        </w:tc>
        <w:tc>
          <w:tcPr>
            <w:tcW w:type="dxa" w:w="864"/>
          </w:tcPr>
          <w:p>
            <w:r>
              <w:t>Omvang\CDT_Omvang</w:t>
            </w:r>
          </w:p>
        </w:tc>
        <w:tc>
          <w:tcPr>
            <w:tcW w:type="dxa" w:w="864"/>
          </w:tcPr>
          <w:p>
            <w:r>
              <w:t>Volume\LDT_Volume</w:t>
            </w:r>
          </w:p>
        </w:tc>
        <w:tc>
          <w:tcPr>
            <w:tcW w:type="dxa" w:w="864"/>
          </w:tcPr>
          <w:p>
            <w:r/>
          </w:p>
        </w:tc>
        <w:tc>
          <w:tcPr>
            <w:tcW w:type="dxa" w:w="864"/>
          </w:tcPr>
          <w:p>
            <w:r/>
          </w:p>
        </w:tc>
        <w:tc>
          <w:tcPr>
            <w:tcW w:type="dxa" w:w="864"/>
          </w:tcPr>
          <w:p>
            <w:r/>
          </w:p>
        </w:tc>
        <w:tc>
          <w:tcPr>
            <w:tcW w:type="dxa" w:w="864"/>
          </w:tcPr>
          <w:p>
            <w:r>
              <w:t>RS005: Maximale waarde 99999999 (8*9)</w:t>
            </w:r>
          </w:p>
        </w:tc>
        <w:tc>
          <w:tcPr>
            <w:tcW w:type="dxa" w:w="864"/>
          </w:tcPr>
          <w:p>
            <w:r>
              <w:t>RS005</w:t>
            </w:r>
          </w:p>
        </w:tc>
        <w:tc>
          <w:tcPr>
            <w:tcW w:type="dxa" w:w="864"/>
          </w:tcPr>
          <w:p>
            <w:r/>
          </w:p>
        </w:tc>
      </w:tr>
      <w:tr>
        <w:tc>
          <w:tcPr>
            <w:tcW w:type="dxa" w:w="864"/>
          </w:tcPr>
          <w:p>
            <w:r>
              <w:t>JW317</w:t>
            </w:r>
          </w:p>
        </w:tc>
        <w:tc>
          <w:tcPr>
            <w:tcW w:type="dxa" w:w="864"/>
          </w:tcPr>
          <w:p>
            <w:r>
              <w:t>TeWijzigenProduct</w:t>
            </w:r>
          </w:p>
        </w:tc>
        <w:tc>
          <w:tcPr>
            <w:tcW w:type="dxa" w:w="864"/>
          </w:tcPr>
          <w:p>
            <w:r>
              <w:t>Omvang\CDT_Omvang</w:t>
            </w:r>
          </w:p>
        </w:tc>
        <w:tc>
          <w:tcPr>
            <w:tcW w:type="dxa" w:w="864"/>
          </w:tcPr>
          <w:p>
            <w:r>
              <w:t>Eenheid\LDT_Eenheid</w:t>
            </w:r>
          </w:p>
        </w:tc>
        <w:tc>
          <w:tcPr>
            <w:tcW w:type="dxa" w:w="864"/>
          </w:tcPr>
          <w:p>
            <w:r/>
          </w:p>
        </w:tc>
        <w:tc>
          <w:tcPr>
            <w:tcW w:type="dxa" w:w="864"/>
          </w:tcPr>
          <w:p>
            <w:r/>
          </w:p>
        </w:tc>
        <w:tc>
          <w:tcPr>
            <w:tcW w:type="dxa" w:w="864"/>
          </w:tcPr>
          <w:p>
            <w:r>
              <w:t>WJ756</w:t>
            </w:r>
          </w:p>
        </w:tc>
        <w:tc>
          <w:tcPr>
            <w:tcW w:type="dxa" w:w="864"/>
          </w:tcPr>
          <w:p>
            <w:r>
              <w:t>RS009: Maximale lengte 2 posities</w:t>
            </w:r>
          </w:p>
        </w:tc>
        <w:tc>
          <w:tcPr>
            <w:tcW w:type="dxa" w:w="864"/>
          </w:tcPr>
          <w:p>
            <w:r>
              <w:t>RS009</w:t>
            </w:r>
          </w:p>
        </w:tc>
        <w:tc>
          <w:tcPr>
            <w:tcW w:type="dxa" w:w="864"/>
          </w:tcPr>
          <w:p>
            <w:r/>
          </w:p>
        </w:tc>
      </w:tr>
      <w:tr>
        <w:tc>
          <w:tcPr>
            <w:tcW w:type="dxa" w:w="864"/>
          </w:tcPr>
          <w:p>
            <w:r>
              <w:t>JW317</w:t>
            </w:r>
          </w:p>
        </w:tc>
        <w:tc>
          <w:tcPr>
            <w:tcW w:type="dxa" w:w="864"/>
          </w:tcPr>
          <w:p>
            <w:r>
              <w:t>TeWijzigenProduct</w:t>
            </w:r>
          </w:p>
        </w:tc>
        <w:tc>
          <w:tcPr>
            <w:tcW w:type="dxa" w:w="864"/>
          </w:tcPr>
          <w:p>
            <w:r>
              <w:t>Omvang\CDT_Omvang</w:t>
            </w:r>
          </w:p>
        </w:tc>
        <w:tc>
          <w:tcPr>
            <w:tcW w:type="dxa" w:w="864"/>
          </w:tcPr>
          <w:p>
            <w:r>
              <w:t>Frequentie\LDT_Frequentie</w:t>
            </w:r>
          </w:p>
        </w:tc>
        <w:tc>
          <w:tcPr>
            <w:tcW w:type="dxa" w:w="864"/>
          </w:tcPr>
          <w:p>
            <w:r/>
          </w:p>
        </w:tc>
        <w:tc>
          <w:tcPr>
            <w:tcW w:type="dxa" w:w="864"/>
          </w:tcPr>
          <w:p>
            <w:r/>
          </w:p>
        </w:tc>
        <w:tc>
          <w:tcPr>
            <w:tcW w:type="dxa" w:w="864"/>
          </w:tcPr>
          <w:p>
            <w:r>
              <w:t>WMO757</w:t>
            </w:r>
          </w:p>
        </w:tc>
        <w:tc>
          <w:tcPr>
            <w:tcW w:type="dxa" w:w="864"/>
          </w:tcPr>
          <w:p>
            <w:r>
              <w:t>RS008: Maximale lengte 1 positie</w:t>
            </w:r>
          </w:p>
        </w:tc>
        <w:tc>
          <w:tcPr>
            <w:tcW w:type="dxa" w:w="864"/>
          </w:tcPr>
          <w:p>
            <w:r>
              <w:t>RS008</w:t>
            </w:r>
          </w:p>
        </w:tc>
        <w:tc>
          <w:tcPr>
            <w:tcW w:type="dxa" w:w="864"/>
          </w:tcPr>
          <w:p>
            <w:r/>
          </w:p>
        </w:tc>
      </w:tr>
      <w:tr>
        <w:tc>
          <w:tcPr>
            <w:tcW w:type="dxa" w:w="864"/>
          </w:tcPr>
          <w:p>
            <w:r>
              <w:t>JW317</w:t>
            </w:r>
          </w:p>
        </w:tc>
        <w:tc>
          <w:tcPr>
            <w:tcW w:type="dxa" w:w="864"/>
          </w:tcPr>
          <w:p>
            <w:r>
              <w:t>TeWijzigenProduct</w:t>
            </w:r>
          </w:p>
        </w:tc>
        <w:tc>
          <w:tcPr>
            <w:tcW w:type="dxa" w:w="864"/>
          </w:tcPr>
          <w:p>
            <w:r>
              <w:t>ToewijzingNummer\LDT_Nummer</w:t>
            </w:r>
          </w:p>
        </w:tc>
        <w:tc>
          <w:tcPr>
            <w:tcW w:type="dxa" w:w="864"/>
          </w:tcPr>
          <w:p>
            <w:r/>
          </w:p>
        </w:tc>
        <w:tc>
          <w:tcPr>
            <w:tcW w:type="dxa" w:w="864"/>
          </w:tcPr>
          <w:p>
            <w:r/>
          </w:p>
        </w:tc>
        <w:tc>
          <w:tcPr>
            <w:tcW w:type="dxa" w:w="864"/>
          </w:tcPr>
          <w:p>
            <w:r>
              <w:t>ja</w:t>
            </w:r>
          </w:p>
        </w:tc>
        <w:tc>
          <w:tcPr>
            <w:tcW w:type="dxa" w:w="864"/>
          </w:tcPr>
          <w:p>
            <w:r/>
          </w:p>
        </w:tc>
        <w:tc>
          <w:tcPr>
            <w:tcW w:type="dxa" w:w="864"/>
          </w:tcPr>
          <w:p>
            <w:r>
              <w:t>RS001: Minimale waarde 0</w:t>
            </w:r>
          </w:p>
        </w:tc>
        <w:tc>
          <w:tcPr>
            <w:tcW w:type="dxa" w:w="864"/>
          </w:tcPr>
          <w:p>
            <w:r>
              <w:t>RS001</w:t>
            </w:r>
          </w:p>
        </w:tc>
        <w:tc>
          <w:tcPr>
            <w:tcW w:type="dxa" w:w="864"/>
          </w:tcPr>
          <w:p>
            <w:r/>
          </w:p>
        </w:tc>
      </w:tr>
      <w:tr>
        <w:tc>
          <w:tcPr>
            <w:tcW w:type="dxa" w:w="864"/>
          </w:tcPr>
          <w:p>
            <w:r>
              <w:t>JW317</w:t>
            </w:r>
          </w:p>
        </w:tc>
        <w:tc>
          <w:tcPr>
            <w:tcW w:type="dxa" w:w="864"/>
          </w:tcPr>
          <w:p>
            <w:r>
              <w:t>TeWijzigenProduct</w:t>
            </w:r>
          </w:p>
        </w:tc>
        <w:tc>
          <w:tcPr>
            <w:tcW w:type="dxa" w:w="864"/>
          </w:tcPr>
          <w:p>
            <w:r>
              <w:t>ToewijzingNummer\LDT_Nummer</w:t>
            </w:r>
          </w:p>
        </w:tc>
        <w:tc>
          <w:tcPr>
            <w:tcW w:type="dxa" w:w="864"/>
          </w:tcPr>
          <w:p>
            <w:r/>
          </w:p>
        </w:tc>
        <w:tc>
          <w:tcPr>
            <w:tcW w:type="dxa" w:w="864"/>
          </w:tcPr>
          <w:p>
            <w:r/>
          </w:p>
        </w:tc>
        <w:tc>
          <w:tcPr>
            <w:tcW w:type="dxa" w:w="864"/>
          </w:tcPr>
          <w:p>
            <w:r>
              <w:t>ja</w:t>
            </w:r>
          </w:p>
        </w:tc>
        <w:tc>
          <w:tcPr>
            <w:tcW w:type="dxa" w:w="864"/>
          </w:tcPr>
          <w:p>
            <w:r/>
          </w:p>
        </w:tc>
        <w:tc>
          <w:tcPr>
            <w:tcW w:type="dxa" w:w="864"/>
          </w:tcPr>
          <w:p>
            <w:r>
              <w:t>RS006: Maximale waarde 999999999 (9*9)</w:t>
            </w:r>
          </w:p>
        </w:tc>
        <w:tc>
          <w:tcPr>
            <w:tcW w:type="dxa" w:w="864"/>
          </w:tcPr>
          <w:p>
            <w:r>
              <w:t>RS006</w:t>
            </w:r>
          </w:p>
        </w:tc>
        <w:tc>
          <w:tcPr>
            <w:tcW w:type="dxa" w:w="864"/>
          </w:tcPr>
          <w:p>
            <w:r/>
          </w:p>
        </w:tc>
      </w:tr>
      <w:tr>
        <w:tc>
          <w:tcPr>
            <w:tcW w:type="dxa" w:w="864"/>
          </w:tcPr>
          <w:p>
            <w:r>
              <w:t>JW317</w:t>
            </w:r>
          </w:p>
        </w:tc>
        <w:tc>
          <w:tcPr>
            <w:tcW w:type="dxa" w:w="864"/>
          </w:tcPr>
          <w:p>
            <w:r>
              <w:t>TeWijzigenProduct</w:t>
            </w:r>
          </w:p>
        </w:tc>
        <w:tc>
          <w:tcPr>
            <w:tcW w:type="dxa" w:w="864"/>
          </w:tcPr>
          <w:p>
            <w:r>
              <w:t>Budget</w:t>
            </w:r>
          </w:p>
        </w:tc>
        <w:tc>
          <w:tcPr>
            <w:tcW w:type="dxa" w:w="864"/>
          </w:tcPr>
          <w:p>
            <w:r/>
          </w:p>
        </w:tc>
        <w:tc>
          <w:tcPr>
            <w:tcW w:type="dxa" w:w="864"/>
          </w:tcPr>
          <w:p>
            <w:r/>
          </w:p>
        </w:tc>
        <w:tc>
          <w:tcPr>
            <w:tcW w:type="dxa" w:w="864"/>
          </w:tcPr>
          <w:p>
            <w:r/>
          </w:p>
        </w:tc>
        <w:tc>
          <w:tcPr>
            <w:tcW w:type="dxa" w:w="864"/>
          </w:tcPr>
          <w:p>
            <w:r/>
          </w:p>
        </w:tc>
        <w:tc>
          <w:tcPr>
            <w:tcW w:type="dxa" w:w="864"/>
          </w:tcPr>
          <w:p>
            <w:r>
              <w:t>CD078: Indien Omvang gevuld is, dan leeg laten</w:t>
            </w:r>
          </w:p>
        </w:tc>
        <w:tc>
          <w:tcPr>
            <w:tcW w:type="dxa" w:w="864"/>
          </w:tcPr>
          <w:p>
            <w:r>
              <w:t>CD078</w:t>
            </w:r>
          </w:p>
        </w:tc>
        <w:tc>
          <w:tcPr>
            <w:tcW w:type="dxa" w:w="864"/>
          </w:tcPr>
          <w:p>
            <w:r>
              <w:t>0001</w:t>
            </w:r>
          </w:p>
        </w:tc>
      </w:tr>
      <w:tr>
        <w:tc>
          <w:tcPr>
            <w:tcW w:type="dxa" w:w="864"/>
          </w:tcPr>
          <w:p>
            <w:r>
              <w:t>JW317</w:t>
            </w:r>
          </w:p>
        </w:tc>
        <w:tc>
          <w:tcPr>
            <w:tcW w:type="dxa" w:w="864"/>
          </w:tcPr>
          <w:p>
            <w:r>
              <w:t>TeWijzigenProduct</w:t>
            </w:r>
          </w:p>
        </w:tc>
        <w:tc>
          <w:tcPr>
            <w:tcW w:type="dxa" w:w="864"/>
          </w:tcPr>
          <w:p>
            <w:r>
              <w:t>Budget</w:t>
            </w:r>
          </w:p>
        </w:tc>
        <w:tc>
          <w:tcPr>
            <w:tcW w:type="dxa" w:w="864"/>
          </w:tcPr>
          <w:p>
            <w:r/>
          </w:p>
        </w:tc>
        <w:tc>
          <w:tcPr>
            <w:tcW w:type="dxa" w:w="864"/>
          </w:tcPr>
          <w:p>
            <w:r/>
          </w:p>
        </w:tc>
        <w:tc>
          <w:tcPr>
            <w:tcW w:type="dxa" w:w="864"/>
          </w:tcPr>
          <w:p>
            <w:r/>
          </w:p>
        </w:tc>
        <w:tc>
          <w:tcPr>
            <w:tcW w:type="dxa" w:w="864"/>
          </w:tcPr>
          <w:p>
            <w:r/>
          </w:p>
        </w:tc>
        <w:tc>
          <w:tcPr>
            <w:tcW w:type="dxa" w:w="864"/>
          </w:tcPr>
          <w:p>
            <w:r>
              <w:t>IV024: Hoe moeten bedragen worden gevuld?</w:t>
            </w:r>
          </w:p>
        </w:tc>
        <w:tc>
          <w:tcPr>
            <w:tcW w:type="dxa" w:w="864"/>
          </w:tcPr>
          <w:p>
            <w:r>
              <w:t>IV024</w:t>
            </w:r>
          </w:p>
        </w:tc>
        <w:tc>
          <w:tcPr>
            <w:tcW w:type="dxa" w:w="864"/>
          </w:tcPr>
          <w:p>
            <w:r/>
          </w:p>
        </w:tc>
      </w:tr>
      <w:tr>
        <w:tc>
          <w:tcPr>
            <w:tcW w:type="dxa" w:w="864"/>
          </w:tcPr>
          <w:p>
            <w:r>
              <w:t>JW317</w:t>
            </w:r>
          </w:p>
        </w:tc>
        <w:tc>
          <w:tcPr>
            <w:tcW w:type="dxa" w:w="864"/>
          </w:tcPr>
          <w:p>
            <w:r>
              <w:t>TeWijzigenProduct</w:t>
            </w:r>
          </w:p>
        </w:tc>
        <w:tc>
          <w:tcPr>
            <w:tcW w:type="dxa" w:w="864"/>
          </w:tcPr>
          <w:p>
            <w:r>
              <w:t>Budget\LDT_Budget</w:t>
            </w:r>
          </w:p>
        </w:tc>
        <w:tc>
          <w:tcPr>
            <w:tcW w:type="dxa" w:w="864"/>
          </w:tcPr>
          <w:p>
            <w:r/>
          </w:p>
        </w:tc>
        <w:tc>
          <w:tcPr>
            <w:tcW w:type="dxa" w:w="864"/>
          </w:tcPr>
          <w:p>
            <w:r/>
          </w:p>
        </w:tc>
        <w:tc>
          <w:tcPr>
            <w:tcW w:type="dxa" w:w="864"/>
          </w:tcPr>
          <w:p>
            <w:r/>
          </w:p>
        </w:tc>
        <w:tc>
          <w:tcPr>
            <w:tcW w:type="dxa" w:w="864"/>
          </w:tcPr>
          <w:p>
            <w:r/>
          </w:p>
        </w:tc>
        <w:tc>
          <w:tcPr>
            <w:tcW w:type="dxa" w:w="864"/>
          </w:tcPr>
          <w:p>
            <w:r>
              <w:t>RS001: Minimale waarde 0</w:t>
            </w:r>
          </w:p>
        </w:tc>
        <w:tc>
          <w:tcPr>
            <w:tcW w:type="dxa" w:w="864"/>
          </w:tcPr>
          <w:p>
            <w:r>
              <w:t>RS001</w:t>
            </w:r>
          </w:p>
        </w:tc>
        <w:tc>
          <w:tcPr>
            <w:tcW w:type="dxa" w:w="864"/>
          </w:tcPr>
          <w:p>
            <w:r/>
          </w:p>
        </w:tc>
      </w:tr>
      <w:tr>
        <w:tc>
          <w:tcPr>
            <w:tcW w:type="dxa" w:w="864"/>
          </w:tcPr>
          <w:p>
            <w:r>
              <w:t>JW317</w:t>
            </w:r>
          </w:p>
        </w:tc>
        <w:tc>
          <w:tcPr>
            <w:tcW w:type="dxa" w:w="864"/>
          </w:tcPr>
          <w:p>
            <w:r>
              <w:t>TeWijzigenProduct</w:t>
            </w:r>
          </w:p>
        </w:tc>
        <w:tc>
          <w:tcPr>
            <w:tcW w:type="dxa" w:w="864"/>
          </w:tcPr>
          <w:p>
            <w:r>
              <w:t>Budget\LDT_Budget</w:t>
            </w:r>
          </w:p>
        </w:tc>
        <w:tc>
          <w:tcPr>
            <w:tcW w:type="dxa" w:w="864"/>
          </w:tcPr>
          <w:p>
            <w:r/>
          </w:p>
        </w:tc>
        <w:tc>
          <w:tcPr>
            <w:tcW w:type="dxa" w:w="864"/>
          </w:tcPr>
          <w:p>
            <w:r/>
          </w:p>
        </w:tc>
        <w:tc>
          <w:tcPr>
            <w:tcW w:type="dxa" w:w="864"/>
          </w:tcPr>
          <w:p>
            <w:r/>
          </w:p>
        </w:tc>
        <w:tc>
          <w:tcPr>
            <w:tcW w:type="dxa" w:w="864"/>
          </w:tcPr>
          <w:p>
            <w:r/>
          </w:p>
        </w:tc>
        <w:tc>
          <w:tcPr>
            <w:tcW w:type="dxa" w:w="864"/>
          </w:tcPr>
          <w:p>
            <w:r>
              <w:t>RS005: Maximale waarde 99999999 (8*9)</w:t>
            </w:r>
          </w:p>
        </w:tc>
        <w:tc>
          <w:tcPr>
            <w:tcW w:type="dxa" w:w="864"/>
          </w:tcPr>
          <w:p>
            <w:r>
              <w:t>RS005</w:t>
            </w:r>
          </w:p>
        </w:tc>
        <w:tc>
          <w:tcPr>
            <w:tcW w:type="dxa" w:w="864"/>
          </w:tcPr>
          <w:p>
            <w:r/>
          </w:p>
        </w:tc>
      </w:tr>
      <w:tr>
        <w:tc>
          <w:tcPr>
            <w:tcW w:type="dxa" w:w="864"/>
          </w:tcPr>
          <w:p>
            <w:r>
              <w:t>JW317</w:t>
            </w:r>
          </w:p>
        </w:tc>
        <w:tc>
          <w:tcPr>
            <w:tcW w:type="dxa" w:w="864"/>
          </w:tcPr>
          <w:p>
            <w:r>
              <w:t>Verzoek</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TR349: Het verzoek om wijziging bericht bevat alle actuele ToegewezenProducten van de client</w:t>
            </w:r>
          </w:p>
        </w:tc>
        <w:tc>
          <w:tcPr>
            <w:tcW w:type="dxa" w:w="864"/>
          </w:tcPr>
          <w:p>
            <w:r>
              <w:t>TR349</w:t>
            </w:r>
          </w:p>
        </w:tc>
        <w:tc>
          <w:tcPr>
            <w:tcW w:type="dxa" w:w="864"/>
          </w:tcPr>
          <w:p>
            <w:r>
              <w:t>9349</w:t>
            </w:r>
          </w:p>
        </w:tc>
      </w:tr>
      <w:tr>
        <w:tc>
          <w:tcPr>
            <w:tcW w:type="dxa" w:w="864"/>
          </w:tcPr>
          <w:p>
            <w:r>
              <w:t>JW317</w:t>
            </w:r>
          </w:p>
        </w:tc>
        <w:tc>
          <w:tcPr>
            <w:tcW w:type="dxa" w:w="864"/>
          </w:tcPr>
          <w:p>
            <w:r>
              <w:t>Verzoek</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TR352: Bij een verzoek om wijziging komt minstens 1 OngewijzigdProduct of TeWijzigenProduct voor.</w:t>
            </w:r>
          </w:p>
        </w:tc>
        <w:tc>
          <w:tcPr>
            <w:tcW w:type="dxa" w:w="864"/>
          </w:tcPr>
          <w:p>
            <w:r>
              <w:t>TR352</w:t>
            </w:r>
          </w:p>
        </w:tc>
        <w:tc>
          <w:tcPr>
            <w:tcW w:type="dxa" w:w="864"/>
          </w:tcPr>
          <w:p>
            <w:r>
              <w:t>0001</w:t>
            </w:r>
          </w:p>
        </w:tc>
      </w:tr>
      <w:tr>
        <w:tc>
          <w:tcPr>
            <w:tcW w:type="dxa" w:w="864"/>
          </w:tcPr>
          <w:p>
            <w:r>
              <w:t>JW317</w:t>
            </w:r>
          </w:p>
        </w:tc>
        <w:tc>
          <w:tcPr>
            <w:tcW w:type="dxa" w:w="864"/>
          </w:tcPr>
          <w:p>
            <w:r>
              <w:t>Verzoek</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TR353: Bij een verzoek om wijziging komt minstens 1 TeWijzigenProduct of NieuwProduct voor.</w:t>
            </w:r>
          </w:p>
        </w:tc>
        <w:tc>
          <w:tcPr>
            <w:tcW w:type="dxa" w:w="864"/>
          </w:tcPr>
          <w:p>
            <w:r>
              <w:t>TR353</w:t>
            </w:r>
          </w:p>
        </w:tc>
        <w:tc>
          <w:tcPr>
            <w:tcW w:type="dxa" w:w="864"/>
          </w:tcPr>
          <w:p>
            <w:r>
              <w:t>0001</w:t>
            </w:r>
          </w:p>
        </w:tc>
      </w:tr>
      <w:tr>
        <w:tc>
          <w:tcPr>
            <w:tcW w:type="dxa" w:w="864"/>
          </w:tcPr>
          <w:p>
            <w:r>
              <w:t>JW317</w:t>
            </w:r>
          </w:p>
        </w:tc>
        <w:tc>
          <w:tcPr>
            <w:tcW w:type="dxa" w:w="864"/>
          </w:tcPr>
          <w:p>
            <w:r>
              <w:t>Verzoek</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TR361: Een Product mag alleen vaker in verzoek om wijziging voorkomen als de zorgperiodes elkaar niet overlappen</w:t>
            </w:r>
          </w:p>
        </w:tc>
        <w:tc>
          <w:tcPr>
            <w:tcW w:type="dxa" w:w="864"/>
          </w:tcPr>
          <w:p>
            <w:r>
              <w:t>TR361</w:t>
            </w:r>
          </w:p>
        </w:tc>
        <w:tc>
          <w:tcPr>
            <w:tcW w:type="dxa" w:w="864"/>
          </w:tcPr>
          <w:p>
            <w:r>
              <w:t>9361</w:t>
            </w:r>
          </w:p>
        </w:tc>
      </w:tr>
      <w:tr>
        <w:tc>
          <w:tcPr>
            <w:tcW w:type="dxa" w:w="864"/>
          </w:tcPr>
          <w:p>
            <w:r>
              <w:t>JW317</w:t>
            </w:r>
          </w:p>
        </w:tc>
        <w:tc>
          <w:tcPr>
            <w:tcW w:type="dxa" w:w="864"/>
          </w:tcPr>
          <w:p>
            <w:r>
              <w:t>Verzoek</w:t>
            </w:r>
          </w:p>
        </w:tc>
        <w:tc>
          <w:tcPr>
            <w:tcW w:type="dxa" w:w="864"/>
          </w:tcPr>
          <w:p>
            <w:r>
              <w:t>ReferentieAanbieder</w:t>
            </w:r>
          </w:p>
        </w:tc>
        <w:tc>
          <w:tcPr>
            <w:tcW w:type="dxa" w:w="864"/>
          </w:tcPr>
          <w:p>
            <w:r/>
          </w:p>
        </w:tc>
        <w:tc>
          <w:tcPr>
            <w:tcW w:type="dxa" w:w="864"/>
          </w:tcPr>
          <w:p>
            <w:r/>
          </w:p>
        </w:tc>
        <w:tc>
          <w:tcPr>
            <w:tcW w:type="dxa" w:w="864"/>
          </w:tcPr>
          <w:p>
            <w:r>
              <w:t>ja</w:t>
            </w:r>
          </w:p>
        </w:tc>
        <w:tc>
          <w:tcPr>
            <w:tcW w:type="dxa" w:w="864"/>
          </w:tcPr>
          <w:p>
            <w:r/>
          </w:p>
        </w:tc>
        <w:tc>
          <w:tcPr>
            <w:tcW w:type="dxa" w:w="864"/>
          </w:tcPr>
          <w:p>
            <w:r>
              <w:t>TR347: ReferentieAanbieder is uniek voor de aanbieder binnen het wettelijk domein</w:t>
            </w:r>
          </w:p>
        </w:tc>
        <w:tc>
          <w:tcPr>
            <w:tcW w:type="dxa" w:w="864"/>
          </w:tcPr>
          <w:p>
            <w:r>
              <w:t>TR347</w:t>
            </w:r>
          </w:p>
        </w:tc>
        <w:tc>
          <w:tcPr>
            <w:tcW w:type="dxa" w:w="864"/>
          </w:tcPr>
          <w:p>
            <w:r>
              <w:t>9347</w:t>
            </w:r>
          </w:p>
        </w:tc>
      </w:tr>
      <w:tr>
        <w:tc>
          <w:tcPr>
            <w:tcW w:type="dxa" w:w="864"/>
          </w:tcPr>
          <w:p>
            <w:r>
              <w:t>JW317</w:t>
            </w:r>
          </w:p>
        </w:tc>
        <w:tc>
          <w:tcPr>
            <w:tcW w:type="dxa" w:w="864"/>
          </w:tcPr>
          <w:p>
            <w:r>
              <w:t>Verzoek</w:t>
            </w:r>
          </w:p>
        </w:tc>
        <w:tc>
          <w:tcPr>
            <w:tcW w:type="dxa" w:w="864"/>
          </w:tcPr>
          <w:p>
            <w:r>
              <w:t>ReferentieAanbieder\LDT_Referentie</w:t>
            </w:r>
          </w:p>
        </w:tc>
        <w:tc>
          <w:tcPr>
            <w:tcW w:type="dxa" w:w="864"/>
          </w:tcPr>
          <w:p>
            <w:r/>
          </w:p>
        </w:tc>
        <w:tc>
          <w:tcPr>
            <w:tcW w:type="dxa" w:w="864"/>
          </w:tcPr>
          <w:p>
            <w:r/>
          </w:p>
        </w:tc>
        <w:tc>
          <w:tcPr>
            <w:tcW w:type="dxa" w:w="864"/>
          </w:tcPr>
          <w:p>
            <w:r>
              <w:t>ja</w:t>
            </w:r>
          </w:p>
        </w:tc>
        <w:tc>
          <w:tcPr>
            <w:tcW w:type="dxa" w:w="864"/>
          </w:tcPr>
          <w:p>
            <w:r/>
          </w:p>
        </w:tc>
        <w:tc>
          <w:tcPr>
            <w:tcW w:type="dxa" w:w="864"/>
          </w:tcPr>
          <w:p>
            <w:r>
              <w:t>RS024: Maximale lengte 36 posities</w:t>
            </w:r>
          </w:p>
        </w:tc>
        <w:tc>
          <w:tcPr>
            <w:tcW w:type="dxa" w:w="864"/>
          </w:tcPr>
          <w:p>
            <w:r>
              <w:t>RS024</w:t>
            </w:r>
          </w:p>
        </w:tc>
        <w:tc>
          <w:tcPr>
            <w:tcW w:type="dxa" w:w="864"/>
          </w:tcPr>
          <w:p>
            <w:r/>
          </w:p>
        </w:tc>
      </w:tr>
      <w:tr>
        <w:tc>
          <w:tcPr>
            <w:tcW w:type="dxa" w:w="864"/>
          </w:tcPr>
          <w:p>
            <w:r>
              <w:t>JW317</w:t>
            </w:r>
          </w:p>
        </w:tc>
        <w:tc>
          <w:tcPr>
            <w:tcW w:type="dxa" w:w="864"/>
          </w:tcPr>
          <w:p>
            <w:r>
              <w:t>Verzoek</w:t>
            </w:r>
          </w:p>
        </w:tc>
        <w:tc>
          <w:tcPr>
            <w:tcW w:type="dxa" w:w="864"/>
          </w:tcPr>
          <w:p>
            <w:r>
              <w:t>ReferentieAanbieder\LDT_Referentie</w:t>
            </w:r>
          </w:p>
        </w:tc>
        <w:tc>
          <w:tcPr>
            <w:tcW w:type="dxa" w:w="864"/>
          </w:tcPr>
          <w:p>
            <w:r/>
          </w:p>
        </w:tc>
        <w:tc>
          <w:tcPr>
            <w:tcW w:type="dxa" w:w="864"/>
          </w:tcPr>
          <w:p>
            <w:r/>
          </w:p>
        </w:tc>
        <w:tc>
          <w:tcPr>
            <w:tcW w:type="dxa" w:w="864"/>
          </w:tcPr>
          <w:p>
            <w:r>
              <w:t>ja</w:t>
            </w:r>
          </w:p>
        </w:tc>
        <w:tc>
          <w:tcPr>
            <w:tcW w:type="dxa" w:w="864"/>
          </w:tcPr>
          <w:p>
            <w:r/>
          </w:p>
        </w:tc>
        <w:tc>
          <w:tcPr>
            <w:tcW w:type="dxa" w:w="864"/>
          </w:tcPr>
          <w:p>
            <w:r>
              <w:t>RS033: Geen lege elementen in XML.</w:t>
            </w:r>
          </w:p>
        </w:tc>
        <w:tc>
          <w:tcPr>
            <w:tcW w:type="dxa" w:w="864"/>
          </w:tcPr>
          <w:p>
            <w:r>
              <w:t>RS033</w:t>
            </w:r>
          </w:p>
        </w:tc>
        <w:tc>
          <w:tcPr>
            <w:tcW w:type="dxa" w:w="864"/>
          </w:tcPr>
          <w:p>
            <w:r/>
          </w:p>
        </w:tc>
      </w:tr>
      <w:tr>
        <w:tc>
          <w:tcPr>
            <w:tcW w:type="dxa" w:w="864"/>
          </w:tcPr>
          <w:p>
            <w:r>
              <w:t>JW317</w:t>
            </w:r>
          </w:p>
        </w:tc>
        <w:tc>
          <w:tcPr>
            <w:tcW w:type="dxa" w:w="864"/>
          </w:tcPr>
          <w:p>
            <w:r>
              <w:t>Verzoek</w:t>
            </w:r>
          </w:p>
        </w:tc>
        <w:tc>
          <w:tcPr>
            <w:tcW w:type="dxa" w:w="864"/>
          </w:tcPr>
          <w:p>
            <w:r>
              <w:t>RedenVerzoek\LDT_RedenVerzoek</w:t>
            </w:r>
          </w:p>
        </w:tc>
        <w:tc>
          <w:tcPr>
            <w:tcW w:type="dxa" w:w="864"/>
          </w:tcPr>
          <w:p>
            <w:r/>
          </w:p>
        </w:tc>
        <w:tc>
          <w:tcPr>
            <w:tcW w:type="dxa" w:w="864"/>
          </w:tcPr>
          <w:p>
            <w:r/>
          </w:p>
        </w:tc>
        <w:tc>
          <w:tcPr>
            <w:tcW w:type="dxa" w:w="864"/>
          </w:tcPr>
          <w:p>
            <w:r/>
          </w:p>
        </w:tc>
        <w:tc>
          <w:tcPr>
            <w:tcW w:type="dxa" w:w="864"/>
          </w:tcPr>
          <w:p>
            <w:r>
              <w:t>WJ758</w:t>
            </w:r>
          </w:p>
        </w:tc>
        <w:tc>
          <w:tcPr>
            <w:tcW w:type="dxa" w:w="864"/>
          </w:tcPr>
          <w:p>
            <w:r>
              <w:t>RS008: Maximale lengte 1 positie</w:t>
            </w:r>
          </w:p>
        </w:tc>
        <w:tc>
          <w:tcPr>
            <w:tcW w:type="dxa" w:w="864"/>
          </w:tcPr>
          <w:p>
            <w:r>
              <w:t>RS008</w:t>
            </w:r>
          </w:p>
        </w:tc>
        <w:tc>
          <w:tcPr>
            <w:tcW w:type="dxa" w:w="864"/>
          </w:tcPr>
          <w:p>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